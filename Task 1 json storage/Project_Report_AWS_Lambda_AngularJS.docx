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77917" w14:textId="77777777" w:rsidR="008236CB" w:rsidRDefault="00000000">
      <w:pPr>
        <w:pStyle w:val="Title"/>
      </w:pPr>
      <w:r>
        <w:t>Project Report: AWS Lambda JSON Storage with AngularJS Frontend</w:t>
      </w:r>
    </w:p>
    <w:p w14:paraId="750D3B59" w14:textId="77777777" w:rsidR="008236CB" w:rsidRDefault="00000000">
      <w:pPr>
        <w:pStyle w:val="Heading1"/>
      </w:pPr>
      <w:r>
        <w:t>Table of Contents</w:t>
      </w:r>
    </w:p>
    <w:p w14:paraId="17AAB6ED" w14:textId="77777777" w:rsidR="008236CB" w:rsidRDefault="00000000">
      <w:pPr>
        <w:pStyle w:val="ListNumber"/>
      </w:pPr>
      <w:r>
        <w:t>1. Project Overview</w:t>
      </w:r>
    </w:p>
    <w:p w14:paraId="0B3863AA" w14:textId="77777777" w:rsidR="008236CB" w:rsidRDefault="00000000">
      <w:pPr>
        <w:pStyle w:val="ListNumber"/>
      </w:pPr>
      <w:r>
        <w:t>2. API and AWS Information</w:t>
      </w:r>
    </w:p>
    <w:p w14:paraId="0D5421C4" w14:textId="77777777" w:rsidR="008236CB" w:rsidRDefault="00000000">
      <w:pPr>
        <w:pStyle w:val="ListNumber"/>
      </w:pPr>
      <w:r>
        <w:t>3. Backend Implementation</w:t>
      </w:r>
    </w:p>
    <w:p w14:paraId="6FA007BC" w14:textId="77777777" w:rsidR="008236CB" w:rsidRDefault="00000000">
      <w:pPr>
        <w:pStyle w:val="ListNumber"/>
      </w:pPr>
      <w:r>
        <w:t>4. Frontend Implementation</w:t>
      </w:r>
    </w:p>
    <w:p w14:paraId="6955A597" w14:textId="77777777" w:rsidR="008236CB" w:rsidRDefault="00000000">
      <w:pPr>
        <w:pStyle w:val="ListNumber"/>
      </w:pPr>
      <w:r>
        <w:t>5. Development Thought Process</w:t>
      </w:r>
    </w:p>
    <w:p w14:paraId="15BE7A15" w14:textId="77777777" w:rsidR="008236CB" w:rsidRDefault="00000000">
      <w:pPr>
        <w:pStyle w:val="ListNumber"/>
      </w:pPr>
      <w:r>
        <w:t>6. Results and Screenshots</w:t>
      </w:r>
    </w:p>
    <w:p w14:paraId="475E4481" w14:textId="77777777" w:rsidR="008236CB" w:rsidRDefault="00000000">
      <w:pPr>
        <w:pStyle w:val="Heading1"/>
      </w:pPr>
      <w:r>
        <w:t>1. Project Overview</w:t>
      </w:r>
    </w:p>
    <w:p w14:paraId="0676F0A5" w14:textId="77777777" w:rsidR="008236CB" w:rsidRDefault="00000000">
      <w:r>
        <w:t>The task is to create a service where users can store and retrieve JSON data using AWS Lambda and S3, with an AngularJS frontend to interact with the API.</w:t>
      </w:r>
    </w:p>
    <w:p w14:paraId="1BFA8D03" w14:textId="77777777" w:rsidR="008236CB" w:rsidRDefault="00000000">
      <w:pPr>
        <w:pStyle w:val="Heading1"/>
      </w:pPr>
      <w:r>
        <w:t>2. API and AWS Information</w:t>
      </w:r>
    </w:p>
    <w:p w14:paraId="76005FDD" w14:textId="77777777" w:rsidR="008236CB" w:rsidRDefault="00000000">
      <w:r>
        <w:t>### AWS Setup:</w:t>
      </w:r>
    </w:p>
    <w:p w14:paraId="076A8ED6" w14:textId="20957C53" w:rsidR="008236CB" w:rsidRDefault="00000000">
      <w:r>
        <w:t>- Create an S3 bucket** to store JSON data.</w:t>
      </w:r>
      <w:r>
        <w:br/>
        <w:t>- Use API Gateway** to route HTTP requests to the Lambda function.</w:t>
      </w:r>
      <w:r>
        <w:br/>
        <w:t>- Ensure that the Lambda function has the appropriate IAM roles to access the S3 bucket.</w:t>
      </w:r>
    </w:p>
    <w:p w14:paraId="1DF64A70" w14:textId="77777777" w:rsidR="008236CB" w:rsidRDefault="00000000">
      <w:r>
        <w:t>### IAM Policies:</w:t>
      </w:r>
    </w:p>
    <w:p w14:paraId="0C9261FD" w14:textId="77777777" w:rsidR="008236CB" w:rsidRDefault="00000000">
      <w:r>
        <w:t>The IAM role assigned to the Lambda function includes permissions to PutObject, GetObject, and ListBucket in S3.</w:t>
      </w:r>
    </w:p>
    <w:p w14:paraId="58E027D4" w14:textId="77777777" w:rsidR="00CE1655" w:rsidRDefault="00CE1655">
      <w:pPr>
        <w:rPr>
          <w:rFonts w:asciiTheme="majorHAnsi" w:eastAsiaTheme="majorEastAsia" w:hAnsiTheme="majorHAnsi" w:cstheme="majorBidi"/>
          <w:b/>
          <w:bCs/>
          <w:color w:val="365F91" w:themeColor="accent1" w:themeShade="BF"/>
          <w:sz w:val="28"/>
          <w:szCs w:val="28"/>
        </w:rPr>
      </w:pPr>
      <w:r>
        <w:br w:type="page"/>
      </w:r>
    </w:p>
    <w:p w14:paraId="66C5DC55" w14:textId="7533A224" w:rsidR="008236CB" w:rsidRDefault="00000000">
      <w:pPr>
        <w:pStyle w:val="Heading1"/>
      </w:pPr>
      <w:r>
        <w:lastRenderedPageBreak/>
        <w:t>3. Backend Implementation</w:t>
      </w:r>
    </w:p>
    <w:p w14:paraId="7EDE2583" w14:textId="734E58A4" w:rsidR="00CE1655" w:rsidRDefault="00000000" w:rsidP="00CE1655">
      <w:r>
        <w:t>The backend is built using AWS Lambda and Node.js. The Lambda function has two key endpoints:</w:t>
      </w:r>
    </w:p>
    <w:p w14:paraId="63AE366E" w14:textId="77777777" w:rsidR="00CE1655" w:rsidRDefault="00000000" w:rsidP="00CE1655">
      <w:pPr>
        <w:pStyle w:val="ListParagraph"/>
        <w:numPr>
          <w:ilvl w:val="0"/>
          <w:numId w:val="15"/>
        </w:numPr>
      </w:pPr>
      <w:r>
        <w:t>POST Endpoint**: Accepts JSON data and stores it in S3.</w:t>
      </w:r>
    </w:p>
    <w:p w14:paraId="4FA29646" w14:textId="7FD4DA91" w:rsidR="008236CB" w:rsidRDefault="00000000" w:rsidP="00CE1655">
      <w:pPr>
        <w:pStyle w:val="ListParagraph"/>
        <w:numPr>
          <w:ilvl w:val="0"/>
          <w:numId w:val="15"/>
        </w:numPr>
      </w:pPr>
      <w:r>
        <w:t xml:space="preserve"> GET Endpoint**: Retrieves all stored JSON data from S3.</w:t>
      </w:r>
    </w:p>
    <w:p w14:paraId="2B6BDCC3" w14:textId="57B2D37B" w:rsidR="008236CB" w:rsidRDefault="00CE1655">
      <w:r>
        <w:rPr>
          <w:noProof/>
        </w:rPr>
        <mc:AlternateContent>
          <mc:Choice Requires="wps">
            <w:drawing>
              <wp:anchor distT="0" distB="0" distL="114300" distR="114300" simplePos="0" relativeHeight="251659264" behindDoc="1" locked="0" layoutInCell="1" allowOverlap="1" wp14:anchorId="026807A7" wp14:editId="19945287">
                <wp:simplePos x="0" y="0"/>
                <wp:positionH relativeFrom="column">
                  <wp:posOffset>-125730</wp:posOffset>
                </wp:positionH>
                <wp:positionV relativeFrom="paragraph">
                  <wp:posOffset>262890</wp:posOffset>
                </wp:positionV>
                <wp:extent cx="4640580" cy="3032760"/>
                <wp:effectExtent l="57150" t="19050" r="83820" b="91440"/>
                <wp:wrapNone/>
                <wp:docPr id="1047535258" name="Rectangle 1"/>
                <wp:cNvGraphicFramePr/>
                <a:graphic xmlns:a="http://schemas.openxmlformats.org/drawingml/2006/main">
                  <a:graphicData uri="http://schemas.microsoft.com/office/word/2010/wordprocessingShape">
                    <wps:wsp>
                      <wps:cNvSpPr/>
                      <wps:spPr>
                        <a:xfrm>
                          <a:off x="0" y="0"/>
                          <a:ext cx="4640580" cy="303276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73058" id="Rectangle 1" o:spid="_x0000_s1026" style="position:absolute;margin-left:-9.9pt;margin-top:20.7pt;width:365.4pt;height:238.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" fillcolor="#eeece1 [3214]" strokecolor="#4579b8 [3044]">
                <v:shadow on="t" color="black" opacity="22937f" origin=",.5" offset="0,.63889mm"/>
              </v:rect>
            </w:pict>
          </mc:Fallback>
        </mc:AlternateContent>
      </w:r>
      <w:r w:rsidR="00000000">
        <w:t>### Example POST Implementation:</w:t>
      </w:r>
    </w:p>
    <w:p w14:paraId="6400FCCE" w14:textId="77777777" w:rsidR="008236CB" w:rsidRDefault="00000000">
      <w:r>
        <w:t>async function handlePostRequest(event) {</w:t>
      </w:r>
      <w:r>
        <w:br/>
        <w:t xml:space="preserve">    const body = JSON.parse(event.body);</w:t>
      </w:r>
      <w:r>
        <w:br/>
        <w:t xml:space="preserve">    const params = {</w:t>
      </w:r>
      <w:r>
        <w:br/>
        <w:t xml:space="preserve">        Bucket: BUCKET_NAME,</w:t>
      </w:r>
      <w:r>
        <w:br/>
        <w:t xml:space="preserve">        Key: `${randomUUID()}.json`,</w:t>
      </w:r>
      <w:r>
        <w:br/>
        <w:t xml:space="preserve">        Body: JSON.stringify(body),</w:t>
      </w:r>
      <w:r>
        <w:br/>
        <w:t xml:space="preserve">        ContentType: 'application/json'</w:t>
      </w:r>
      <w:r>
        <w:br/>
        <w:t xml:space="preserve">    };</w:t>
      </w:r>
      <w:r>
        <w:br/>
        <w:t xml:space="preserve">    const result = await s3Client.send(new PutObjectCommand(params));</w:t>
      </w:r>
      <w:r>
        <w:br/>
        <w:t xml:space="preserve">    return {</w:t>
      </w:r>
      <w:r>
        <w:br/>
        <w:t xml:space="preserve">        statusCode: 200,</w:t>
      </w:r>
      <w:r>
        <w:br/>
        <w:t xml:space="preserve">        body: JSON.stringify({ e_tag: result.ETag, url: `https://${BUCKET_NAME}.s3.amazonaws.com/${filename}` })</w:t>
      </w:r>
      <w:r>
        <w:br/>
        <w:t xml:space="preserve">    };</w:t>
      </w:r>
      <w:r>
        <w:br/>
        <w:t>}</w:t>
      </w:r>
    </w:p>
    <w:p w14:paraId="14EF4E1E" w14:textId="77777777" w:rsidR="008236CB" w:rsidRDefault="00000000">
      <w:pPr>
        <w:pStyle w:val="Heading1"/>
      </w:pPr>
      <w:r>
        <w:t>4. Frontend Implementation</w:t>
      </w:r>
    </w:p>
    <w:p w14:paraId="1F49A265" w14:textId="77777777" w:rsidR="00CE1655" w:rsidRDefault="00000000">
      <w:r>
        <w:t>The frontend is built with AngularJS and consists of two key components:</w:t>
      </w:r>
    </w:p>
    <w:p w14:paraId="3419977A" w14:textId="7EE82C73" w:rsidR="00CE1655" w:rsidRDefault="00000000" w:rsidP="00CE1655">
      <w:pPr>
        <w:pStyle w:val="ListParagraph"/>
        <w:numPr>
          <w:ilvl w:val="0"/>
          <w:numId w:val="16"/>
        </w:numPr>
      </w:pPr>
      <w:r>
        <w:t>DataFormComponent</w:t>
      </w:r>
      <w:r w:rsidR="00CE1655">
        <w:t xml:space="preserve"> </w:t>
      </w:r>
      <w:r>
        <w:t>: Collects user input and sends it to the backend.</w:t>
      </w:r>
    </w:p>
    <w:p w14:paraId="3B94A23A" w14:textId="46C4972B" w:rsidR="008236CB" w:rsidRDefault="00CE1655" w:rsidP="00CE1655">
      <w:pPr>
        <w:pStyle w:val="ListParagraph"/>
        <w:numPr>
          <w:ilvl w:val="0"/>
          <w:numId w:val="16"/>
        </w:numPr>
      </w:pPr>
      <w:r>
        <w:rPr>
          <w:noProof/>
        </w:rPr>
        <mc:AlternateContent>
          <mc:Choice Requires="wps">
            <w:drawing>
              <wp:anchor distT="0" distB="0" distL="114300" distR="114300" simplePos="0" relativeHeight="251660288" behindDoc="1" locked="0" layoutInCell="1" allowOverlap="1" wp14:anchorId="6C0E65EA" wp14:editId="620F0494">
                <wp:simplePos x="0" y="0"/>
                <wp:positionH relativeFrom="column">
                  <wp:posOffset>-125730</wp:posOffset>
                </wp:positionH>
                <wp:positionV relativeFrom="paragraph">
                  <wp:posOffset>209550</wp:posOffset>
                </wp:positionV>
                <wp:extent cx="4823460" cy="2743200"/>
                <wp:effectExtent l="57150" t="19050" r="72390" b="95250"/>
                <wp:wrapNone/>
                <wp:docPr id="1156004628" name="Rectangle 2"/>
                <wp:cNvGraphicFramePr/>
                <a:graphic xmlns:a="http://schemas.openxmlformats.org/drawingml/2006/main">
                  <a:graphicData uri="http://schemas.microsoft.com/office/word/2010/wordprocessingShape">
                    <wps:wsp>
                      <wps:cNvSpPr/>
                      <wps:spPr>
                        <a:xfrm>
                          <a:off x="0" y="0"/>
                          <a:ext cx="4823460" cy="274320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B1B1E" id="Rectangle 2" o:spid="_x0000_s1026" style="position:absolute;margin-left:-9.9pt;margin-top:16.5pt;width:379.8pt;height:3in;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" fillcolor="#eeece1 [3214]" strokecolor="#4579b8 [3044]">
                <v:shadow on="t" color="black" opacity="22937f" origin=",.5" offset="0,.63889mm"/>
              </v:rect>
            </w:pict>
          </mc:Fallback>
        </mc:AlternateContent>
      </w:r>
      <w:r w:rsidR="00000000">
        <w:t>DataListComponent</w:t>
      </w:r>
      <w:r>
        <w:t xml:space="preserve"> </w:t>
      </w:r>
      <w:r w:rsidR="00000000">
        <w:t>: Fetches and displays stored data.</w:t>
      </w:r>
    </w:p>
    <w:p w14:paraId="50204FEE" w14:textId="77777777" w:rsidR="008236CB" w:rsidRDefault="00000000">
      <w:r>
        <w:t>### Example Form Handling:</w:t>
      </w:r>
    </w:p>
    <w:p w14:paraId="02A73488" w14:textId="77777777" w:rsidR="008236CB" w:rsidRDefault="00000000">
      <w:r>
        <w:t>onSubmit() {</w:t>
      </w:r>
      <w:r>
        <w:br/>
        <w:t xml:space="preserve">  this.apiService.postData({ name: this.name, age: this.age }).subscribe(</w:t>
      </w:r>
      <w:r>
        <w:br/>
        <w:t xml:space="preserve">    (response) =&gt; {</w:t>
      </w:r>
      <w:r>
        <w:br/>
        <w:t xml:space="preserve">      this.message = 'Data submitted successfully!';</w:t>
      </w:r>
      <w:r>
        <w:br/>
        <w:t xml:space="preserve">    },</w:t>
      </w:r>
      <w:r>
        <w:br/>
        <w:t xml:space="preserve">    (error) =&gt; {</w:t>
      </w:r>
      <w:r>
        <w:br/>
        <w:t xml:space="preserve">      this.showError('Error submitting data.');</w:t>
      </w:r>
      <w:r>
        <w:br/>
        <w:t xml:space="preserve">    }</w:t>
      </w:r>
      <w:r>
        <w:br/>
        <w:t xml:space="preserve">  );</w:t>
      </w:r>
      <w:r>
        <w:br/>
        <w:t>}</w:t>
      </w:r>
    </w:p>
    <w:p w14:paraId="6396FB6D" w14:textId="77777777" w:rsidR="008236CB" w:rsidRDefault="00000000">
      <w:pPr>
        <w:pStyle w:val="Heading1"/>
      </w:pPr>
      <w:r>
        <w:lastRenderedPageBreak/>
        <w:t>5. Development Thought Process</w:t>
      </w:r>
    </w:p>
    <w:p w14:paraId="108359B6" w14:textId="77777777" w:rsidR="00CE1655" w:rsidRPr="00CE1655" w:rsidRDefault="00CE1655" w:rsidP="00CE1655">
      <w:pPr>
        <w:rPr>
          <w:b/>
          <w:bCs/>
          <w:sz w:val="20"/>
          <w:szCs w:val="20"/>
          <w:lang w:val="en-IN"/>
        </w:rPr>
      </w:pPr>
      <w:r w:rsidRPr="00CE1655">
        <w:rPr>
          <w:b/>
          <w:bCs/>
          <w:sz w:val="20"/>
          <w:szCs w:val="20"/>
          <w:lang w:val="en-IN"/>
        </w:rPr>
        <w:t>1. Backend Thought Process:</w:t>
      </w:r>
    </w:p>
    <w:p w14:paraId="1A154DB2" w14:textId="77777777" w:rsidR="00CE1655" w:rsidRPr="00CE1655" w:rsidRDefault="00CE1655" w:rsidP="00CE1655">
      <w:pPr>
        <w:spacing w:after="240"/>
        <w:rPr>
          <w:lang w:val="en-IN"/>
        </w:rPr>
      </w:pPr>
      <w:r w:rsidRPr="00CE1655">
        <w:rPr>
          <w:lang w:val="en-IN"/>
        </w:rPr>
        <w:t>The backend is built using AWS Lambda and is structured for flexibility and scalability using serverless architecture. The design choices primarily focus on leveraging AWS services to ensure the application is scalable, cost-efficient, and easy to maintain.</w:t>
      </w:r>
    </w:p>
    <w:p w14:paraId="3E527071" w14:textId="77777777" w:rsidR="00CE1655" w:rsidRPr="00CE1655" w:rsidRDefault="00CE1655" w:rsidP="00CE1655">
      <w:pPr>
        <w:spacing w:before="120" w:after="240"/>
        <w:rPr>
          <w:b/>
          <w:bCs/>
          <w:lang w:val="en-IN"/>
        </w:rPr>
      </w:pPr>
      <w:r w:rsidRPr="00CE1655">
        <w:rPr>
          <w:b/>
          <w:bCs/>
          <w:lang w:val="en-IN"/>
        </w:rPr>
        <w:t>Validation:</w:t>
      </w:r>
    </w:p>
    <w:p w14:paraId="7BB08387" w14:textId="77777777" w:rsidR="00CE1655" w:rsidRPr="00CE1655" w:rsidRDefault="00CE1655" w:rsidP="00CE1655">
      <w:pPr>
        <w:rPr>
          <w:lang w:val="en-IN"/>
        </w:rPr>
      </w:pPr>
      <w:r w:rsidRPr="00CE1655">
        <w:rPr>
          <w:lang w:val="en-IN"/>
        </w:rPr>
        <w:t xml:space="preserve">User input is validated on both the </w:t>
      </w:r>
      <w:r w:rsidRPr="00CE1655">
        <w:rPr>
          <w:b/>
          <w:bCs/>
          <w:lang w:val="en-IN"/>
        </w:rPr>
        <w:t>name</w:t>
      </w:r>
      <w:r w:rsidRPr="00CE1655">
        <w:rPr>
          <w:lang w:val="en-IN"/>
        </w:rPr>
        <w:t xml:space="preserve"> and </w:t>
      </w:r>
      <w:r w:rsidRPr="00CE1655">
        <w:rPr>
          <w:b/>
          <w:bCs/>
          <w:lang w:val="en-IN"/>
        </w:rPr>
        <w:t>age</w:t>
      </w:r>
      <w:r w:rsidRPr="00CE1655">
        <w:rPr>
          <w:lang w:val="en-IN"/>
        </w:rPr>
        <w:t xml:space="preserve"> fields to ensure data integrity and avoid potential issues with malformed or incorrect data.</w:t>
      </w:r>
    </w:p>
    <w:p w14:paraId="3DB2C223" w14:textId="77777777" w:rsidR="00CE1655" w:rsidRPr="00CE1655" w:rsidRDefault="00CE1655" w:rsidP="00CE1655">
      <w:pPr>
        <w:numPr>
          <w:ilvl w:val="0"/>
          <w:numId w:val="17"/>
        </w:numPr>
        <w:spacing w:after="120"/>
        <w:rPr>
          <w:lang w:val="en-IN"/>
        </w:rPr>
      </w:pPr>
      <w:r w:rsidRPr="00CE1655">
        <w:rPr>
          <w:b/>
          <w:bCs/>
          <w:lang w:val="en-IN"/>
        </w:rPr>
        <w:t>Name Validation</w:t>
      </w:r>
      <w:r w:rsidRPr="00CE1655">
        <w:rPr>
          <w:lang w:val="en-IN"/>
        </w:rPr>
        <w:t>: The validation logic ensures that the name is provided and meets specific constraints:</w:t>
      </w:r>
    </w:p>
    <w:p w14:paraId="0DCE885E" w14:textId="77777777" w:rsidR="00CE1655" w:rsidRPr="00CE1655" w:rsidRDefault="00CE1655" w:rsidP="00CE1655">
      <w:pPr>
        <w:numPr>
          <w:ilvl w:val="1"/>
          <w:numId w:val="17"/>
        </w:numPr>
        <w:spacing w:after="60"/>
        <w:rPr>
          <w:lang w:val="en-IN"/>
        </w:rPr>
      </w:pPr>
      <w:r w:rsidRPr="00CE1655">
        <w:rPr>
          <w:b/>
          <w:bCs/>
          <w:lang w:val="en-IN"/>
        </w:rPr>
        <w:t>Required field</w:t>
      </w:r>
      <w:r w:rsidRPr="00CE1655">
        <w:rPr>
          <w:lang w:val="en-IN"/>
        </w:rPr>
        <w:t>: The name cannot be empty.</w:t>
      </w:r>
    </w:p>
    <w:p w14:paraId="475234D9" w14:textId="77777777" w:rsidR="00CE1655" w:rsidRPr="00CE1655" w:rsidRDefault="00CE1655" w:rsidP="00CE1655">
      <w:pPr>
        <w:numPr>
          <w:ilvl w:val="1"/>
          <w:numId w:val="17"/>
        </w:numPr>
        <w:spacing w:after="60"/>
        <w:rPr>
          <w:lang w:val="en-IN"/>
        </w:rPr>
      </w:pPr>
      <w:r w:rsidRPr="00CE1655">
        <w:rPr>
          <w:b/>
          <w:bCs/>
          <w:lang w:val="en-IN"/>
        </w:rPr>
        <w:t>Length constraints</w:t>
      </w:r>
      <w:r w:rsidRPr="00CE1655">
        <w:rPr>
          <w:lang w:val="en-IN"/>
        </w:rPr>
        <w:t xml:space="preserve">: The name must be between </w:t>
      </w:r>
      <w:r w:rsidRPr="00CE1655">
        <w:rPr>
          <w:b/>
          <w:bCs/>
          <w:lang w:val="en-IN"/>
        </w:rPr>
        <w:t>2 and 50 characters</w:t>
      </w:r>
      <w:r w:rsidRPr="00CE1655">
        <w:rPr>
          <w:lang w:val="en-IN"/>
        </w:rPr>
        <w:t>.</w:t>
      </w:r>
    </w:p>
    <w:p w14:paraId="37C2333D" w14:textId="77777777" w:rsidR="00CE1655" w:rsidRDefault="00CE1655" w:rsidP="00CE1655">
      <w:pPr>
        <w:numPr>
          <w:ilvl w:val="1"/>
          <w:numId w:val="17"/>
        </w:numPr>
        <w:spacing w:after="60"/>
        <w:rPr>
          <w:lang w:val="en-IN"/>
        </w:rPr>
      </w:pPr>
      <w:r w:rsidRPr="00CE1655">
        <w:rPr>
          <w:b/>
          <w:bCs/>
          <w:lang w:val="en-IN"/>
        </w:rPr>
        <w:t>Allowed characters</w:t>
      </w:r>
      <w:r w:rsidRPr="00CE1655">
        <w:rPr>
          <w:lang w:val="en-IN"/>
        </w:rPr>
        <w:t>: Only alphabetic characters, spaces, and hyphens are permitted (to support names like "John Doe" or "Anne-Marie").</w:t>
      </w:r>
    </w:p>
    <w:p w14:paraId="5F8CC855" w14:textId="77777777" w:rsidR="00CE1655" w:rsidRPr="00CE1655" w:rsidRDefault="00CE1655" w:rsidP="00CE1655">
      <w:pPr>
        <w:numPr>
          <w:ilvl w:val="1"/>
          <w:numId w:val="17"/>
        </w:numPr>
        <w:rPr>
          <w:lang w:val="en-IN"/>
        </w:rPr>
      </w:pPr>
      <w:r w:rsidRPr="00CE1655">
        <w:rPr>
          <w:b/>
          <w:bCs/>
          <w:lang w:val="en-IN"/>
        </w:rPr>
        <w:t>Error messages</w:t>
      </w:r>
      <w:r w:rsidRPr="00CE1655">
        <w:rPr>
          <w:lang w:val="en-IN"/>
        </w:rPr>
        <w:t>: If the input fails any of the checks, a specific error message is returned, making it easy to notify users of the issue.</w:t>
      </w:r>
    </w:p>
    <w:p w14:paraId="1BA9E397" w14:textId="77777777" w:rsidR="00CE1655" w:rsidRPr="00CE1655" w:rsidRDefault="00CE1655" w:rsidP="00CE1655">
      <w:pPr>
        <w:spacing w:after="60"/>
        <w:ind w:left="1440"/>
        <w:rPr>
          <w:lang w:val="en-IN"/>
        </w:rPr>
      </w:pPr>
    </w:p>
    <w:p w14:paraId="30346CCC" w14:textId="7E2F74F7" w:rsidR="00CE1655" w:rsidRPr="00CE1655" w:rsidRDefault="00CE1655" w:rsidP="00CE1655">
      <w:pPr>
        <w:rPr>
          <w:lang w:val="en-IN"/>
        </w:rPr>
      </w:pPr>
      <w:r w:rsidRPr="00CE1655">
        <w:rPr>
          <w:lang w:val="en-IN"/>
        </w:rPr>
        <w:t>Here's the name validation function:</w:t>
      </w:r>
      <w:r>
        <w:rPr>
          <w:lang w:val="en-IN"/>
        </w:rPr>
        <w:br/>
      </w:r>
      <w:r>
        <w:rPr>
          <w:lang w:val="en-IN"/>
        </w:rPr>
        <w:br/>
      </w:r>
      <w:r>
        <w:rPr>
          <w:lang w:val="en-IN"/>
        </w:rPr>
        <w:br/>
        <w:t>Code:</w:t>
      </w:r>
    </w:p>
    <w:p w14:paraId="1C2856CD" w14:textId="77777777" w:rsidR="00CE1655" w:rsidRDefault="00CE1655">
      <w:pPr>
        <w:rPr>
          <w:lang w:val="en-IN"/>
        </w:rPr>
      </w:pPr>
      <w:r>
        <w:rPr>
          <w:lang w:val="en-IN"/>
        </w:rPr>
        <w:br w:type="page"/>
      </w:r>
    </w:p>
    <w:p w14:paraId="44D2A31B" w14:textId="64FB9C5F" w:rsidR="00CE1655" w:rsidRPr="00CE1655" w:rsidRDefault="00CE1655" w:rsidP="00CE1655">
      <w:pPr>
        <w:rPr>
          <w:rFonts w:asciiTheme="majorHAnsi" w:hAnsiTheme="majorHAnsi" w:cstheme="majorHAnsi"/>
          <w:sz w:val="20"/>
          <w:szCs w:val="20"/>
          <w:lang w:val="en-IN"/>
        </w:rPr>
      </w:pPr>
      <w:r>
        <w:rPr>
          <w:noProof/>
        </w:rPr>
        <w:lastRenderedPageBreak/>
        <mc:AlternateContent>
          <mc:Choice Requires="wps">
            <w:drawing>
              <wp:anchor distT="0" distB="0" distL="114300" distR="114300" simplePos="0" relativeHeight="251662336" behindDoc="1" locked="0" layoutInCell="1" allowOverlap="1" wp14:anchorId="23AAD1DD" wp14:editId="394479B4">
                <wp:simplePos x="0" y="0"/>
                <wp:positionH relativeFrom="column">
                  <wp:posOffset>-163830</wp:posOffset>
                </wp:positionH>
                <wp:positionV relativeFrom="paragraph">
                  <wp:posOffset>-102870</wp:posOffset>
                </wp:positionV>
                <wp:extent cx="5612130" cy="5189220"/>
                <wp:effectExtent l="57150" t="19050" r="83820" b="87630"/>
                <wp:wrapNone/>
                <wp:docPr id="1975291733" name="Rectangle 2"/>
                <wp:cNvGraphicFramePr/>
                <a:graphic xmlns:a="http://schemas.openxmlformats.org/drawingml/2006/main">
                  <a:graphicData uri="http://schemas.microsoft.com/office/word/2010/wordprocessingShape">
                    <wps:wsp>
                      <wps:cNvSpPr/>
                      <wps:spPr>
                        <a:xfrm>
                          <a:off x="0" y="0"/>
                          <a:ext cx="5612130" cy="518922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D418A" id="Rectangle 2" o:spid="_x0000_s1026" style="position:absolute;margin-left:-12.9pt;margin-top:-8.1pt;width:441.9pt;height:408.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" fillcolor="#eeece1 [3214]" strokecolor="#4579b8 [3044]">
                <v:shadow on="t" color="black" opacity="22937f" origin=",.5" offset="0,.63889mm"/>
              </v:rect>
            </w:pict>
          </mc:Fallback>
        </mc:AlternateContent>
      </w:r>
      <w:r w:rsidRPr="00CE1655">
        <w:rPr>
          <w:rFonts w:asciiTheme="majorHAnsi" w:hAnsiTheme="majorHAnsi" w:cstheme="majorHAnsi"/>
          <w:sz w:val="20"/>
          <w:szCs w:val="20"/>
          <w:lang w:val="en-IN"/>
        </w:rPr>
        <w:t>function validateName(name) {</w:t>
      </w:r>
    </w:p>
    <w:p w14:paraId="5FC82783" w14:textId="77777777" w:rsidR="00CE1655" w:rsidRPr="00CE1655" w:rsidRDefault="00CE1655" w:rsidP="00CE1655">
      <w:pPr>
        <w:rPr>
          <w:rFonts w:asciiTheme="majorHAnsi" w:hAnsiTheme="majorHAnsi" w:cstheme="majorHAnsi"/>
          <w:sz w:val="20"/>
          <w:szCs w:val="20"/>
          <w:lang w:val="en-IN"/>
        </w:rPr>
      </w:pPr>
      <w:r w:rsidRPr="00CE1655">
        <w:rPr>
          <w:rFonts w:asciiTheme="majorHAnsi" w:hAnsiTheme="majorHAnsi" w:cstheme="majorHAnsi"/>
          <w:sz w:val="20"/>
          <w:szCs w:val="20"/>
          <w:lang w:val="en-IN"/>
        </w:rPr>
        <w:t xml:space="preserve">    if (typeof name !== 'string' || name.trim() === '') {</w:t>
      </w:r>
    </w:p>
    <w:p w14:paraId="1CA0AB3A" w14:textId="77777777" w:rsidR="00CE1655" w:rsidRPr="00CE1655" w:rsidRDefault="00CE1655" w:rsidP="00CE1655">
      <w:pPr>
        <w:rPr>
          <w:rFonts w:asciiTheme="majorHAnsi" w:hAnsiTheme="majorHAnsi" w:cstheme="majorHAnsi"/>
          <w:sz w:val="20"/>
          <w:szCs w:val="20"/>
          <w:lang w:val="en-IN"/>
        </w:rPr>
      </w:pPr>
      <w:r w:rsidRPr="00CE1655">
        <w:rPr>
          <w:rFonts w:asciiTheme="majorHAnsi" w:hAnsiTheme="majorHAnsi" w:cstheme="majorHAnsi"/>
          <w:sz w:val="20"/>
          <w:szCs w:val="20"/>
          <w:lang w:val="en-IN"/>
        </w:rPr>
        <w:t xml:space="preserve">        return { isValid: false, error: 'Name is required' };</w:t>
      </w:r>
    </w:p>
    <w:p w14:paraId="4E82E83E" w14:textId="58841030" w:rsidR="00CE1655" w:rsidRPr="00CE1655" w:rsidRDefault="00CE1655" w:rsidP="00CE1655">
      <w:pPr>
        <w:rPr>
          <w:rFonts w:asciiTheme="majorHAnsi" w:hAnsiTheme="majorHAnsi" w:cstheme="majorHAnsi"/>
          <w:sz w:val="20"/>
          <w:szCs w:val="20"/>
          <w:lang w:val="en-IN"/>
        </w:rPr>
      </w:pPr>
      <w:r w:rsidRPr="00CE1655">
        <w:rPr>
          <w:rFonts w:asciiTheme="majorHAnsi" w:hAnsiTheme="majorHAnsi" w:cstheme="majorHAnsi"/>
          <w:sz w:val="20"/>
          <w:szCs w:val="20"/>
          <w:lang w:val="en-IN"/>
        </w:rPr>
        <w:t xml:space="preserve">    }</w:t>
      </w:r>
    </w:p>
    <w:p w14:paraId="0F1478BB" w14:textId="77777777" w:rsidR="00CE1655" w:rsidRPr="00CE1655" w:rsidRDefault="00CE1655" w:rsidP="00CE1655">
      <w:pPr>
        <w:rPr>
          <w:rFonts w:asciiTheme="majorHAnsi" w:hAnsiTheme="majorHAnsi" w:cstheme="majorHAnsi"/>
          <w:sz w:val="20"/>
          <w:szCs w:val="20"/>
          <w:lang w:val="en-IN"/>
        </w:rPr>
      </w:pPr>
      <w:r w:rsidRPr="00CE1655">
        <w:rPr>
          <w:rFonts w:asciiTheme="majorHAnsi" w:hAnsiTheme="majorHAnsi" w:cstheme="majorHAnsi"/>
          <w:sz w:val="20"/>
          <w:szCs w:val="20"/>
          <w:lang w:val="en-IN"/>
        </w:rPr>
        <w:t xml:space="preserve">    const trimmedName = name.trim();</w:t>
      </w:r>
    </w:p>
    <w:p w14:paraId="1F68481F" w14:textId="77777777" w:rsidR="00CE1655" w:rsidRPr="00CE1655" w:rsidRDefault="00CE1655" w:rsidP="00CE1655">
      <w:pPr>
        <w:rPr>
          <w:rFonts w:asciiTheme="majorHAnsi" w:hAnsiTheme="majorHAnsi" w:cstheme="majorHAnsi"/>
          <w:sz w:val="20"/>
          <w:szCs w:val="20"/>
          <w:lang w:val="en-IN"/>
        </w:rPr>
      </w:pPr>
      <w:r w:rsidRPr="00CE1655">
        <w:rPr>
          <w:rFonts w:asciiTheme="majorHAnsi" w:hAnsiTheme="majorHAnsi" w:cstheme="majorHAnsi"/>
          <w:sz w:val="20"/>
          <w:szCs w:val="20"/>
          <w:lang w:val="en-IN"/>
        </w:rPr>
        <w:t xml:space="preserve">    if (trimmedName.length &lt; 2) {</w:t>
      </w:r>
    </w:p>
    <w:p w14:paraId="7EA38AD9" w14:textId="77777777" w:rsidR="00CE1655" w:rsidRPr="00CE1655" w:rsidRDefault="00CE1655" w:rsidP="00CE1655">
      <w:pPr>
        <w:rPr>
          <w:rFonts w:asciiTheme="majorHAnsi" w:hAnsiTheme="majorHAnsi" w:cstheme="majorHAnsi"/>
          <w:sz w:val="20"/>
          <w:szCs w:val="20"/>
          <w:lang w:val="en-IN"/>
        </w:rPr>
      </w:pPr>
      <w:r w:rsidRPr="00CE1655">
        <w:rPr>
          <w:rFonts w:asciiTheme="majorHAnsi" w:hAnsiTheme="majorHAnsi" w:cstheme="majorHAnsi"/>
          <w:sz w:val="20"/>
          <w:szCs w:val="20"/>
          <w:lang w:val="en-IN"/>
        </w:rPr>
        <w:t xml:space="preserve">        return { isValid: false, error: 'Name must be at least 2 characters long' };</w:t>
      </w:r>
    </w:p>
    <w:p w14:paraId="6312B2DF" w14:textId="77777777" w:rsidR="00CE1655" w:rsidRPr="00CE1655" w:rsidRDefault="00CE1655" w:rsidP="00CE1655">
      <w:pPr>
        <w:rPr>
          <w:rFonts w:asciiTheme="majorHAnsi" w:hAnsiTheme="majorHAnsi" w:cstheme="majorHAnsi"/>
          <w:sz w:val="20"/>
          <w:szCs w:val="20"/>
          <w:lang w:val="en-IN"/>
        </w:rPr>
      </w:pPr>
      <w:r w:rsidRPr="00CE1655">
        <w:rPr>
          <w:rFonts w:asciiTheme="majorHAnsi" w:hAnsiTheme="majorHAnsi" w:cstheme="majorHAnsi"/>
          <w:sz w:val="20"/>
          <w:szCs w:val="20"/>
          <w:lang w:val="en-IN"/>
        </w:rPr>
        <w:t xml:space="preserve">    }</w:t>
      </w:r>
    </w:p>
    <w:p w14:paraId="5F650195" w14:textId="77777777" w:rsidR="00CE1655" w:rsidRPr="00CE1655" w:rsidRDefault="00CE1655" w:rsidP="00CE1655">
      <w:pPr>
        <w:rPr>
          <w:rFonts w:asciiTheme="majorHAnsi" w:hAnsiTheme="majorHAnsi" w:cstheme="majorHAnsi"/>
          <w:sz w:val="20"/>
          <w:szCs w:val="20"/>
          <w:lang w:val="en-IN"/>
        </w:rPr>
      </w:pPr>
      <w:r w:rsidRPr="00CE1655">
        <w:rPr>
          <w:rFonts w:asciiTheme="majorHAnsi" w:hAnsiTheme="majorHAnsi" w:cstheme="majorHAnsi"/>
          <w:sz w:val="20"/>
          <w:szCs w:val="20"/>
          <w:lang w:val="en-IN"/>
        </w:rPr>
        <w:t xml:space="preserve">    if (trimmedName.length &gt; 50) {</w:t>
      </w:r>
    </w:p>
    <w:p w14:paraId="40FA9289" w14:textId="77777777" w:rsidR="00CE1655" w:rsidRPr="00CE1655" w:rsidRDefault="00CE1655" w:rsidP="00CE1655">
      <w:pPr>
        <w:rPr>
          <w:rFonts w:asciiTheme="majorHAnsi" w:hAnsiTheme="majorHAnsi" w:cstheme="majorHAnsi"/>
          <w:sz w:val="20"/>
          <w:szCs w:val="20"/>
          <w:lang w:val="en-IN"/>
        </w:rPr>
      </w:pPr>
      <w:r w:rsidRPr="00CE1655">
        <w:rPr>
          <w:rFonts w:asciiTheme="majorHAnsi" w:hAnsiTheme="majorHAnsi" w:cstheme="majorHAnsi"/>
          <w:sz w:val="20"/>
          <w:szCs w:val="20"/>
          <w:lang w:val="en-IN"/>
        </w:rPr>
        <w:t xml:space="preserve">        return { isValid: false, error: 'Name must not exceed 50 characters' };</w:t>
      </w:r>
    </w:p>
    <w:p w14:paraId="67D470B4" w14:textId="77777777" w:rsidR="00CE1655" w:rsidRPr="00CE1655" w:rsidRDefault="00CE1655" w:rsidP="00CE1655">
      <w:pPr>
        <w:rPr>
          <w:rFonts w:asciiTheme="majorHAnsi" w:hAnsiTheme="majorHAnsi" w:cstheme="majorHAnsi"/>
          <w:sz w:val="20"/>
          <w:szCs w:val="20"/>
          <w:lang w:val="en-IN"/>
        </w:rPr>
      </w:pPr>
      <w:r w:rsidRPr="00CE1655">
        <w:rPr>
          <w:rFonts w:asciiTheme="majorHAnsi" w:hAnsiTheme="majorHAnsi" w:cstheme="majorHAnsi"/>
          <w:sz w:val="20"/>
          <w:szCs w:val="20"/>
          <w:lang w:val="en-IN"/>
        </w:rPr>
        <w:t xml:space="preserve">    }</w:t>
      </w:r>
    </w:p>
    <w:p w14:paraId="4F2756EC" w14:textId="77777777" w:rsidR="00CE1655" w:rsidRPr="00CE1655" w:rsidRDefault="00CE1655" w:rsidP="00CE1655">
      <w:pPr>
        <w:rPr>
          <w:rFonts w:asciiTheme="majorHAnsi" w:hAnsiTheme="majorHAnsi" w:cstheme="majorHAnsi"/>
          <w:sz w:val="20"/>
          <w:szCs w:val="20"/>
          <w:lang w:val="en-IN"/>
        </w:rPr>
      </w:pPr>
      <w:r w:rsidRPr="00CE1655">
        <w:rPr>
          <w:rFonts w:asciiTheme="majorHAnsi" w:hAnsiTheme="majorHAnsi" w:cstheme="majorHAnsi"/>
          <w:sz w:val="20"/>
          <w:szCs w:val="20"/>
          <w:lang w:val="en-IN"/>
        </w:rPr>
        <w:t xml:space="preserve">    const nameRegex = /^[A-Za-z]+(?:[-\s][A-Za-z]+)*$/;</w:t>
      </w:r>
    </w:p>
    <w:p w14:paraId="333E8370" w14:textId="77777777" w:rsidR="00CE1655" w:rsidRPr="00CE1655" w:rsidRDefault="00CE1655" w:rsidP="00CE1655">
      <w:pPr>
        <w:rPr>
          <w:rFonts w:asciiTheme="majorHAnsi" w:hAnsiTheme="majorHAnsi" w:cstheme="majorHAnsi"/>
          <w:sz w:val="20"/>
          <w:szCs w:val="20"/>
          <w:lang w:val="en-IN"/>
        </w:rPr>
      </w:pPr>
      <w:r w:rsidRPr="00CE1655">
        <w:rPr>
          <w:rFonts w:asciiTheme="majorHAnsi" w:hAnsiTheme="majorHAnsi" w:cstheme="majorHAnsi"/>
          <w:sz w:val="20"/>
          <w:szCs w:val="20"/>
          <w:lang w:val="en-IN"/>
        </w:rPr>
        <w:t xml:space="preserve">    if (!nameRegex.test(trimmedName)) {</w:t>
      </w:r>
    </w:p>
    <w:p w14:paraId="00452227" w14:textId="77777777" w:rsidR="00CE1655" w:rsidRPr="00CE1655" w:rsidRDefault="00CE1655" w:rsidP="00CE1655">
      <w:pPr>
        <w:rPr>
          <w:rFonts w:asciiTheme="majorHAnsi" w:hAnsiTheme="majorHAnsi" w:cstheme="majorHAnsi"/>
          <w:sz w:val="20"/>
          <w:szCs w:val="20"/>
          <w:lang w:val="en-IN"/>
        </w:rPr>
      </w:pPr>
      <w:r w:rsidRPr="00CE1655">
        <w:rPr>
          <w:rFonts w:asciiTheme="majorHAnsi" w:hAnsiTheme="majorHAnsi" w:cstheme="majorHAnsi"/>
          <w:sz w:val="20"/>
          <w:szCs w:val="20"/>
          <w:lang w:val="en-IN"/>
        </w:rPr>
        <w:t xml:space="preserve">        return { isValid: false, error: 'Name can only contain alphabetic characters, spaces, and hyphens' };</w:t>
      </w:r>
    </w:p>
    <w:p w14:paraId="508F54FC" w14:textId="30428433" w:rsidR="00CE1655" w:rsidRPr="00CE1655" w:rsidRDefault="00CE1655" w:rsidP="00CE1655">
      <w:pPr>
        <w:rPr>
          <w:rFonts w:asciiTheme="majorHAnsi" w:hAnsiTheme="majorHAnsi" w:cstheme="majorHAnsi"/>
          <w:sz w:val="20"/>
          <w:szCs w:val="20"/>
          <w:lang w:val="en-IN"/>
        </w:rPr>
      </w:pPr>
      <w:r w:rsidRPr="00CE1655">
        <w:rPr>
          <w:rFonts w:asciiTheme="majorHAnsi" w:hAnsiTheme="majorHAnsi" w:cstheme="majorHAnsi"/>
          <w:sz w:val="20"/>
          <w:szCs w:val="20"/>
          <w:lang w:val="en-IN"/>
        </w:rPr>
        <w:t xml:space="preserve">    }</w:t>
      </w:r>
    </w:p>
    <w:p w14:paraId="25BC2270" w14:textId="77777777" w:rsidR="00CE1655" w:rsidRPr="00CE1655" w:rsidRDefault="00CE1655" w:rsidP="00CE1655">
      <w:pPr>
        <w:rPr>
          <w:rFonts w:asciiTheme="majorHAnsi" w:hAnsiTheme="majorHAnsi" w:cstheme="majorHAnsi"/>
          <w:sz w:val="20"/>
          <w:szCs w:val="20"/>
          <w:lang w:val="en-IN"/>
        </w:rPr>
      </w:pPr>
      <w:r w:rsidRPr="00CE1655">
        <w:rPr>
          <w:rFonts w:asciiTheme="majorHAnsi" w:hAnsiTheme="majorHAnsi" w:cstheme="majorHAnsi"/>
          <w:sz w:val="20"/>
          <w:szCs w:val="20"/>
          <w:lang w:val="en-IN"/>
        </w:rPr>
        <w:t xml:space="preserve">    return { isValid: true };</w:t>
      </w:r>
    </w:p>
    <w:p w14:paraId="3D81E2D4" w14:textId="77777777" w:rsidR="00CE1655" w:rsidRPr="00CE1655" w:rsidRDefault="00CE1655" w:rsidP="00CE1655">
      <w:pPr>
        <w:rPr>
          <w:rFonts w:asciiTheme="majorHAnsi" w:hAnsiTheme="majorHAnsi" w:cstheme="majorHAnsi"/>
          <w:sz w:val="20"/>
          <w:szCs w:val="20"/>
          <w:lang w:val="en-IN"/>
        </w:rPr>
      </w:pPr>
      <w:r w:rsidRPr="00CE1655">
        <w:rPr>
          <w:rFonts w:asciiTheme="majorHAnsi" w:hAnsiTheme="majorHAnsi" w:cstheme="majorHAnsi"/>
          <w:sz w:val="20"/>
          <w:szCs w:val="20"/>
          <w:lang w:val="en-IN"/>
        </w:rPr>
        <w:t>}</w:t>
      </w:r>
    </w:p>
    <w:p w14:paraId="2385C807" w14:textId="77777777" w:rsidR="00CE1655" w:rsidRDefault="00CE1655">
      <w:pPr>
        <w:rPr>
          <w:b/>
          <w:bCs/>
          <w:lang w:val="en-IN"/>
        </w:rPr>
      </w:pPr>
      <w:r>
        <w:rPr>
          <w:b/>
          <w:bCs/>
          <w:lang w:val="en-IN"/>
        </w:rPr>
        <w:br w:type="page"/>
      </w:r>
    </w:p>
    <w:p w14:paraId="63B49D5F" w14:textId="26C9B732" w:rsidR="00CE1655" w:rsidRPr="00CE1655" w:rsidRDefault="00CE1655" w:rsidP="00CE1655">
      <w:pPr>
        <w:numPr>
          <w:ilvl w:val="0"/>
          <w:numId w:val="17"/>
        </w:numPr>
        <w:rPr>
          <w:lang w:val="en-IN"/>
        </w:rPr>
      </w:pPr>
      <w:r w:rsidRPr="00CE1655">
        <w:rPr>
          <w:b/>
          <w:bCs/>
          <w:lang w:val="en-IN"/>
        </w:rPr>
        <w:lastRenderedPageBreak/>
        <w:t>Age Validation</w:t>
      </w:r>
      <w:r w:rsidRPr="00CE1655">
        <w:rPr>
          <w:lang w:val="en-IN"/>
        </w:rPr>
        <w:t>: The age validation ensures that the user provides a valid number within a realistic range:</w:t>
      </w:r>
    </w:p>
    <w:p w14:paraId="23062CB1" w14:textId="77777777" w:rsidR="00CE1655" w:rsidRPr="00CE1655" w:rsidRDefault="00CE1655" w:rsidP="00CE1655">
      <w:pPr>
        <w:numPr>
          <w:ilvl w:val="1"/>
          <w:numId w:val="17"/>
        </w:numPr>
        <w:rPr>
          <w:lang w:val="en-IN"/>
        </w:rPr>
      </w:pPr>
      <w:r w:rsidRPr="00CE1655">
        <w:rPr>
          <w:b/>
          <w:bCs/>
          <w:lang w:val="en-IN"/>
        </w:rPr>
        <w:t>Required field</w:t>
      </w:r>
      <w:r w:rsidRPr="00CE1655">
        <w:rPr>
          <w:lang w:val="en-IN"/>
        </w:rPr>
        <w:t>: Age is required.</w:t>
      </w:r>
    </w:p>
    <w:p w14:paraId="3EED3A59" w14:textId="77777777" w:rsidR="00CE1655" w:rsidRPr="00CE1655" w:rsidRDefault="00CE1655" w:rsidP="00CE1655">
      <w:pPr>
        <w:numPr>
          <w:ilvl w:val="1"/>
          <w:numId w:val="17"/>
        </w:numPr>
        <w:rPr>
          <w:lang w:val="en-IN"/>
        </w:rPr>
      </w:pPr>
      <w:r w:rsidRPr="00CE1655">
        <w:rPr>
          <w:b/>
          <w:bCs/>
          <w:lang w:val="en-IN"/>
        </w:rPr>
        <w:t>Whole number</w:t>
      </w:r>
      <w:r w:rsidRPr="00CE1655">
        <w:rPr>
          <w:lang w:val="en-IN"/>
        </w:rPr>
        <w:t>: The age must be an integer.</w:t>
      </w:r>
    </w:p>
    <w:p w14:paraId="2DE43D14" w14:textId="77777777" w:rsidR="00CE1655" w:rsidRPr="00CE1655" w:rsidRDefault="00CE1655" w:rsidP="00CE1655">
      <w:pPr>
        <w:numPr>
          <w:ilvl w:val="1"/>
          <w:numId w:val="17"/>
        </w:numPr>
        <w:rPr>
          <w:lang w:val="en-IN"/>
        </w:rPr>
      </w:pPr>
      <w:r w:rsidRPr="00CE1655">
        <w:rPr>
          <w:b/>
          <w:bCs/>
          <w:lang w:val="en-IN"/>
        </w:rPr>
        <w:t>Range check</w:t>
      </w:r>
      <w:r w:rsidRPr="00CE1655">
        <w:rPr>
          <w:lang w:val="en-IN"/>
        </w:rPr>
        <w:t xml:space="preserve">: The age must be between </w:t>
      </w:r>
      <w:r w:rsidRPr="00CE1655">
        <w:rPr>
          <w:b/>
          <w:bCs/>
          <w:lang w:val="en-IN"/>
        </w:rPr>
        <w:t>1 and 120</w:t>
      </w:r>
      <w:r w:rsidRPr="00CE1655">
        <w:rPr>
          <w:lang w:val="en-IN"/>
        </w:rPr>
        <w:t xml:space="preserve"> to account for realistic age limits.</w:t>
      </w:r>
    </w:p>
    <w:p w14:paraId="2807EC74" w14:textId="00FE4290" w:rsidR="00CE1655" w:rsidRPr="00CE1655" w:rsidRDefault="00CE1655" w:rsidP="00CE1655">
      <w:pPr>
        <w:rPr>
          <w:lang w:val="en-IN"/>
        </w:rPr>
      </w:pPr>
      <w:r>
        <w:rPr>
          <w:noProof/>
        </w:rPr>
        <mc:AlternateContent>
          <mc:Choice Requires="wps">
            <w:drawing>
              <wp:anchor distT="0" distB="0" distL="114300" distR="114300" simplePos="0" relativeHeight="251664384" behindDoc="1" locked="0" layoutInCell="1" allowOverlap="1" wp14:anchorId="1332DC27" wp14:editId="7C57A9B0">
                <wp:simplePos x="0" y="0"/>
                <wp:positionH relativeFrom="column">
                  <wp:posOffset>-125730</wp:posOffset>
                </wp:positionH>
                <wp:positionV relativeFrom="paragraph">
                  <wp:posOffset>232410</wp:posOffset>
                </wp:positionV>
                <wp:extent cx="5840730" cy="5139690"/>
                <wp:effectExtent l="57150" t="19050" r="83820" b="99060"/>
                <wp:wrapNone/>
                <wp:docPr id="698276374" name="Rectangle 2"/>
                <wp:cNvGraphicFramePr/>
                <a:graphic xmlns:a="http://schemas.openxmlformats.org/drawingml/2006/main">
                  <a:graphicData uri="http://schemas.microsoft.com/office/word/2010/wordprocessingShape">
                    <wps:wsp>
                      <wps:cNvSpPr/>
                      <wps:spPr>
                        <a:xfrm>
                          <a:off x="0" y="0"/>
                          <a:ext cx="5840730" cy="5139690"/>
                        </a:xfrm>
                        <a:prstGeom prst="rect">
                          <a:avLst/>
                        </a:prstGeom>
                        <a:solidFill>
                          <a:schemeClr val="bg2"/>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0E471" id="Rectangle 2" o:spid="_x0000_s1026" style="position:absolute;margin-left:-9.9pt;margin-top:18.3pt;width:459.9pt;height:404.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" fillcolor="#eeece1 [3214]" strokecolor="#4579b8 [3044]">
                <v:shadow on="t" color="black" opacity="22937f" origin=",.5" offset="0,.63889mm"/>
              </v:rect>
            </w:pict>
          </mc:Fallback>
        </mc:AlternateContent>
      </w:r>
      <w:r w:rsidRPr="00CE1655">
        <w:rPr>
          <w:lang w:val="en-IN"/>
        </w:rPr>
        <w:t>Here's the age validation function:</w:t>
      </w:r>
    </w:p>
    <w:p w14:paraId="2714D388" w14:textId="686EE2C3" w:rsidR="00CE1655" w:rsidRPr="00CE1655" w:rsidRDefault="00CE1655" w:rsidP="00CE1655">
      <w:pPr>
        <w:rPr>
          <w:rFonts w:asciiTheme="majorHAnsi" w:hAnsiTheme="majorHAnsi" w:cstheme="majorHAnsi"/>
          <w:lang w:val="en-IN"/>
        </w:rPr>
      </w:pPr>
      <w:r w:rsidRPr="00CE1655">
        <w:rPr>
          <w:rFonts w:asciiTheme="majorHAnsi" w:hAnsiTheme="majorHAnsi" w:cstheme="majorHAnsi"/>
          <w:lang w:val="en-IN"/>
        </w:rPr>
        <w:t>function validateAge(age) {</w:t>
      </w:r>
    </w:p>
    <w:p w14:paraId="6503C219" w14:textId="77777777" w:rsidR="00CE1655" w:rsidRPr="00CE1655" w:rsidRDefault="00CE1655" w:rsidP="00CE1655">
      <w:pPr>
        <w:rPr>
          <w:rFonts w:asciiTheme="majorHAnsi" w:hAnsiTheme="majorHAnsi" w:cstheme="majorHAnsi"/>
          <w:lang w:val="en-IN"/>
        </w:rPr>
      </w:pPr>
      <w:r w:rsidRPr="00CE1655">
        <w:rPr>
          <w:rFonts w:asciiTheme="majorHAnsi" w:hAnsiTheme="majorHAnsi" w:cstheme="majorHAnsi"/>
          <w:lang w:val="en-IN"/>
        </w:rPr>
        <w:t xml:space="preserve">    if (age === undefined || age === null) {</w:t>
      </w:r>
    </w:p>
    <w:p w14:paraId="5C3A340A" w14:textId="77777777" w:rsidR="00CE1655" w:rsidRPr="00CE1655" w:rsidRDefault="00CE1655" w:rsidP="00CE1655">
      <w:pPr>
        <w:rPr>
          <w:rFonts w:asciiTheme="majorHAnsi" w:hAnsiTheme="majorHAnsi" w:cstheme="majorHAnsi"/>
          <w:lang w:val="en-IN"/>
        </w:rPr>
      </w:pPr>
      <w:r w:rsidRPr="00CE1655">
        <w:rPr>
          <w:rFonts w:asciiTheme="majorHAnsi" w:hAnsiTheme="majorHAnsi" w:cstheme="majorHAnsi"/>
          <w:lang w:val="en-IN"/>
        </w:rPr>
        <w:t xml:space="preserve">        return { isValid: false, error: 'Age is required' };</w:t>
      </w:r>
    </w:p>
    <w:p w14:paraId="3FEB403F" w14:textId="77777777" w:rsidR="00CE1655" w:rsidRPr="00CE1655" w:rsidRDefault="00CE1655" w:rsidP="00CE1655">
      <w:pPr>
        <w:rPr>
          <w:rFonts w:asciiTheme="majorHAnsi" w:hAnsiTheme="majorHAnsi" w:cstheme="majorHAnsi"/>
          <w:lang w:val="en-IN"/>
        </w:rPr>
      </w:pPr>
      <w:r w:rsidRPr="00CE1655">
        <w:rPr>
          <w:rFonts w:asciiTheme="majorHAnsi" w:hAnsiTheme="majorHAnsi" w:cstheme="majorHAnsi"/>
          <w:lang w:val="en-IN"/>
        </w:rPr>
        <w:t xml:space="preserve">    }</w:t>
      </w:r>
    </w:p>
    <w:p w14:paraId="3F0C77D8" w14:textId="77777777" w:rsidR="00CE1655" w:rsidRPr="00CE1655" w:rsidRDefault="00CE1655" w:rsidP="00CE1655">
      <w:pPr>
        <w:rPr>
          <w:rFonts w:asciiTheme="majorHAnsi" w:hAnsiTheme="majorHAnsi" w:cstheme="majorHAnsi"/>
          <w:lang w:val="en-IN"/>
        </w:rPr>
      </w:pPr>
      <w:r w:rsidRPr="00CE1655">
        <w:rPr>
          <w:rFonts w:asciiTheme="majorHAnsi" w:hAnsiTheme="majorHAnsi" w:cstheme="majorHAnsi"/>
          <w:lang w:val="en-IN"/>
        </w:rPr>
        <w:t xml:space="preserve">    if (typeof age !== 'number' || !Number.isInteger(age)) {</w:t>
      </w:r>
    </w:p>
    <w:p w14:paraId="5C5E73D5" w14:textId="77777777" w:rsidR="00CE1655" w:rsidRPr="00CE1655" w:rsidRDefault="00CE1655" w:rsidP="00CE1655">
      <w:pPr>
        <w:rPr>
          <w:rFonts w:asciiTheme="majorHAnsi" w:hAnsiTheme="majorHAnsi" w:cstheme="majorHAnsi"/>
          <w:lang w:val="en-IN"/>
        </w:rPr>
      </w:pPr>
      <w:r w:rsidRPr="00CE1655">
        <w:rPr>
          <w:rFonts w:asciiTheme="majorHAnsi" w:hAnsiTheme="majorHAnsi" w:cstheme="majorHAnsi"/>
          <w:lang w:val="en-IN"/>
        </w:rPr>
        <w:t xml:space="preserve">        return { isValid: false, error: 'Age must be a whole number' };</w:t>
      </w:r>
    </w:p>
    <w:p w14:paraId="2E8E8E78" w14:textId="77777777" w:rsidR="00CE1655" w:rsidRPr="00CE1655" w:rsidRDefault="00CE1655" w:rsidP="00CE1655">
      <w:pPr>
        <w:rPr>
          <w:rFonts w:asciiTheme="majorHAnsi" w:hAnsiTheme="majorHAnsi" w:cstheme="majorHAnsi"/>
          <w:lang w:val="en-IN"/>
        </w:rPr>
      </w:pPr>
      <w:r w:rsidRPr="00CE1655">
        <w:rPr>
          <w:rFonts w:asciiTheme="majorHAnsi" w:hAnsiTheme="majorHAnsi" w:cstheme="majorHAnsi"/>
          <w:lang w:val="en-IN"/>
        </w:rPr>
        <w:t xml:space="preserve">    }</w:t>
      </w:r>
    </w:p>
    <w:p w14:paraId="2DFC4E23" w14:textId="77777777" w:rsidR="00CE1655" w:rsidRPr="00CE1655" w:rsidRDefault="00CE1655" w:rsidP="00CE1655">
      <w:pPr>
        <w:rPr>
          <w:rFonts w:asciiTheme="majorHAnsi" w:hAnsiTheme="majorHAnsi" w:cstheme="majorHAnsi"/>
          <w:lang w:val="en-IN"/>
        </w:rPr>
      </w:pPr>
      <w:r w:rsidRPr="00CE1655">
        <w:rPr>
          <w:rFonts w:asciiTheme="majorHAnsi" w:hAnsiTheme="majorHAnsi" w:cstheme="majorHAnsi"/>
          <w:lang w:val="en-IN"/>
        </w:rPr>
        <w:t xml:space="preserve">    if (age &lt; 1) {</w:t>
      </w:r>
    </w:p>
    <w:p w14:paraId="434E6590" w14:textId="77777777" w:rsidR="00CE1655" w:rsidRPr="00CE1655" w:rsidRDefault="00CE1655" w:rsidP="00CE1655">
      <w:pPr>
        <w:rPr>
          <w:rFonts w:asciiTheme="majorHAnsi" w:hAnsiTheme="majorHAnsi" w:cstheme="majorHAnsi"/>
          <w:lang w:val="en-IN"/>
        </w:rPr>
      </w:pPr>
      <w:r w:rsidRPr="00CE1655">
        <w:rPr>
          <w:rFonts w:asciiTheme="majorHAnsi" w:hAnsiTheme="majorHAnsi" w:cstheme="majorHAnsi"/>
          <w:lang w:val="en-IN"/>
        </w:rPr>
        <w:t xml:space="preserve">        return { isValid: false, error: 'Age must be at least 1' };</w:t>
      </w:r>
    </w:p>
    <w:p w14:paraId="319B1EC7" w14:textId="77777777" w:rsidR="00CE1655" w:rsidRPr="00CE1655" w:rsidRDefault="00CE1655" w:rsidP="00CE1655">
      <w:pPr>
        <w:rPr>
          <w:rFonts w:asciiTheme="majorHAnsi" w:hAnsiTheme="majorHAnsi" w:cstheme="majorHAnsi"/>
          <w:lang w:val="en-IN"/>
        </w:rPr>
      </w:pPr>
      <w:r w:rsidRPr="00CE1655">
        <w:rPr>
          <w:rFonts w:asciiTheme="majorHAnsi" w:hAnsiTheme="majorHAnsi" w:cstheme="majorHAnsi"/>
          <w:lang w:val="en-IN"/>
        </w:rPr>
        <w:t xml:space="preserve">    }</w:t>
      </w:r>
    </w:p>
    <w:p w14:paraId="26F88D7D" w14:textId="77777777" w:rsidR="00CE1655" w:rsidRPr="00CE1655" w:rsidRDefault="00CE1655" w:rsidP="00CE1655">
      <w:pPr>
        <w:rPr>
          <w:rFonts w:asciiTheme="majorHAnsi" w:hAnsiTheme="majorHAnsi" w:cstheme="majorHAnsi"/>
          <w:lang w:val="en-IN"/>
        </w:rPr>
      </w:pPr>
      <w:r w:rsidRPr="00CE1655">
        <w:rPr>
          <w:rFonts w:asciiTheme="majorHAnsi" w:hAnsiTheme="majorHAnsi" w:cstheme="majorHAnsi"/>
          <w:lang w:val="en-IN"/>
        </w:rPr>
        <w:t xml:space="preserve">    if (age &gt; 120) {</w:t>
      </w:r>
    </w:p>
    <w:p w14:paraId="2858BC0B" w14:textId="77777777" w:rsidR="00CE1655" w:rsidRPr="00CE1655" w:rsidRDefault="00CE1655" w:rsidP="00CE1655">
      <w:pPr>
        <w:rPr>
          <w:rFonts w:asciiTheme="majorHAnsi" w:hAnsiTheme="majorHAnsi" w:cstheme="majorHAnsi"/>
          <w:lang w:val="en-IN"/>
        </w:rPr>
      </w:pPr>
      <w:r w:rsidRPr="00CE1655">
        <w:rPr>
          <w:rFonts w:asciiTheme="majorHAnsi" w:hAnsiTheme="majorHAnsi" w:cstheme="majorHAnsi"/>
          <w:lang w:val="en-IN"/>
        </w:rPr>
        <w:t xml:space="preserve">        return { isValid: false, error: 'Age must not exceed 120' };</w:t>
      </w:r>
    </w:p>
    <w:p w14:paraId="6F32BE58" w14:textId="77777777" w:rsidR="00CE1655" w:rsidRPr="00CE1655" w:rsidRDefault="00CE1655" w:rsidP="00CE1655">
      <w:pPr>
        <w:rPr>
          <w:rFonts w:asciiTheme="majorHAnsi" w:hAnsiTheme="majorHAnsi" w:cstheme="majorHAnsi"/>
          <w:lang w:val="en-IN"/>
        </w:rPr>
      </w:pPr>
      <w:r w:rsidRPr="00CE1655">
        <w:rPr>
          <w:rFonts w:asciiTheme="majorHAnsi" w:hAnsiTheme="majorHAnsi" w:cstheme="majorHAnsi"/>
          <w:lang w:val="en-IN"/>
        </w:rPr>
        <w:t xml:space="preserve">    }</w:t>
      </w:r>
    </w:p>
    <w:p w14:paraId="08BD39B2" w14:textId="77777777" w:rsidR="00CE1655" w:rsidRPr="00CE1655" w:rsidRDefault="00CE1655" w:rsidP="00CE1655">
      <w:pPr>
        <w:rPr>
          <w:rFonts w:asciiTheme="majorHAnsi" w:hAnsiTheme="majorHAnsi" w:cstheme="majorHAnsi"/>
          <w:lang w:val="en-IN"/>
        </w:rPr>
      </w:pPr>
    </w:p>
    <w:p w14:paraId="5E5B21BA" w14:textId="77777777" w:rsidR="00CE1655" w:rsidRPr="00CE1655" w:rsidRDefault="00CE1655" w:rsidP="00CE1655">
      <w:pPr>
        <w:rPr>
          <w:rFonts w:asciiTheme="majorHAnsi" w:hAnsiTheme="majorHAnsi" w:cstheme="majorHAnsi"/>
          <w:lang w:val="en-IN"/>
        </w:rPr>
      </w:pPr>
      <w:r w:rsidRPr="00CE1655">
        <w:rPr>
          <w:rFonts w:asciiTheme="majorHAnsi" w:hAnsiTheme="majorHAnsi" w:cstheme="majorHAnsi"/>
          <w:lang w:val="en-IN"/>
        </w:rPr>
        <w:t xml:space="preserve">    return { isValid: true };</w:t>
      </w:r>
    </w:p>
    <w:p w14:paraId="6929C205" w14:textId="77777777" w:rsidR="00CE1655" w:rsidRPr="00CE1655" w:rsidRDefault="00CE1655" w:rsidP="00CE1655">
      <w:pPr>
        <w:rPr>
          <w:rFonts w:asciiTheme="majorHAnsi" w:hAnsiTheme="majorHAnsi" w:cstheme="majorHAnsi"/>
          <w:lang w:val="en-IN"/>
        </w:rPr>
      </w:pPr>
      <w:r w:rsidRPr="00CE1655">
        <w:rPr>
          <w:rFonts w:asciiTheme="majorHAnsi" w:hAnsiTheme="majorHAnsi" w:cstheme="majorHAnsi"/>
          <w:lang w:val="en-IN"/>
        </w:rPr>
        <w:t>}</w:t>
      </w:r>
    </w:p>
    <w:p w14:paraId="020537C6" w14:textId="77777777" w:rsidR="00CE1655" w:rsidRPr="00CE1655" w:rsidRDefault="00CE1655" w:rsidP="00CE1655">
      <w:pPr>
        <w:rPr>
          <w:lang w:val="en-IN"/>
        </w:rPr>
      </w:pPr>
      <w:r w:rsidRPr="00CE1655">
        <w:rPr>
          <w:lang w:val="en-IN"/>
        </w:rPr>
        <w:t>The logic ensures the application only accepts valid and meaningful user data, preventing potential issues such as storing incomplete or erroneous records. Validation checks like these also reduce the chances of incorrect or malicious data being stored in S3, making the backend more robust and secure.</w:t>
      </w:r>
    </w:p>
    <w:p w14:paraId="5E225CAD" w14:textId="77777777" w:rsidR="00CE1655" w:rsidRDefault="00CE1655">
      <w:pPr>
        <w:rPr>
          <w:b/>
          <w:bCs/>
          <w:lang w:val="en-IN"/>
        </w:rPr>
      </w:pPr>
      <w:r>
        <w:rPr>
          <w:b/>
          <w:bCs/>
          <w:lang w:val="en-IN"/>
        </w:rPr>
        <w:br w:type="page"/>
      </w:r>
    </w:p>
    <w:p w14:paraId="1D39675F" w14:textId="5E5781FB" w:rsidR="00CE1655" w:rsidRPr="00CE1655" w:rsidRDefault="00CE1655" w:rsidP="00CE1655">
      <w:pPr>
        <w:rPr>
          <w:b/>
          <w:bCs/>
          <w:lang w:val="en-IN"/>
        </w:rPr>
      </w:pPr>
      <w:r w:rsidRPr="00CE1655">
        <w:rPr>
          <w:b/>
          <w:bCs/>
          <w:lang w:val="en-IN"/>
        </w:rPr>
        <w:lastRenderedPageBreak/>
        <w:t>2. Frontend Thought Process:</w:t>
      </w:r>
    </w:p>
    <w:p w14:paraId="0EAAE39F" w14:textId="04EDEBB6" w:rsidR="00CE1655" w:rsidRPr="00CE1655" w:rsidRDefault="00CE1655">
      <w:pPr>
        <w:rPr>
          <w:lang w:val="en-IN"/>
        </w:rPr>
      </w:pPr>
      <w:r w:rsidRPr="00CE1655">
        <w:rPr>
          <w:lang w:val="en-IN"/>
        </w:rPr>
        <w:t>The frontend interacts with the backend through an AngularJS framework. Since the backend requires validated input for both name and age, the frontend performs basic form validation before submitting the data. This reduces unnecessary API calls and provides instant feedback to the user if something is wrong.</w:t>
      </w:r>
    </w:p>
    <w:p w14:paraId="09D7899D" w14:textId="234E51F5" w:rsidR="008236CB" w:rsidRDefault="00000000">
      <w:pPr>
        <w:pStyle w:val="Heading1"/>
      </w:pPr>
      <w:r>
        <w:t>6. Results and Screenshots</w:t>
      </w:r>
    </w:p>
    <w:p w14:paraId="2CC6EF1A" w14:textId="77777777" w:rsidR="008236CB" w:rsidRDefault="00000000">
      <w:r>
        <w:t>Screenshots of the frontend interface showing form submission and data retrieval will be included here.</w:t>
      </w:r>
    </w:p>
    <w:p w14:paraId="413C38C8" w14:textId="77113659" w:rsidR="009966CD" w:rsidRDefault="009966CD" w:rsidP="009966CD">
      <w:pPr>
        <w:pStyle w:val="ListParagraph"/>
        <w:numPr>
          <w:ilvl w:val="0"/>
          <w:numId w:val="18"/>
        </w:numPr>
      </w:pPr>
      <w:r>
        <w:t>AWS Backend Images:</w:t>
      </w:r>
    </w:p>
    <w:p w14:paraId="47D69A33" w14:textId="75B5EC21" w:rsidR="009966CD" w:rsidRDefault="009966CD" w:rsidP="009966CD">
      <w:pPr>
        <w:spacing w:after="60"/>
      </w:pPr>
      <w:r>
        <w:t>Part 1: Lambda Code Deployed Successfully</w:t>
      </w:r>
      <w:r>
        <w:br/>
      </w:r>
      <w:r>
        <w:br/>
      </w:r>
      <w:r w:rsidRPr="009966CD">
        <w:drawing>
          <wp:inline distT="0" distB="0" distL="0" distR="0" wp14:anchorId="48FC245C" wp14:editId="4BFAF5D6">
            <wp:extent cx="5486400" cy="2545080"/>
            <wp:effectExtent l="0" t="0" r="0" b="7620"/>
            <wp:docPr id="1335516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16377" name=""/>
                    <pic:cNvPicPr/>
                  </pic:nvPicPr>
                  <pic:blipFill>
                    <a:blip r:embed="rId6"/>
                    <a:stretch>
                      <a:fillRect/>
                    </a:stretch>
                  </pic:blipFill>
                  <pic:spPr>
                    <a:xfrm>
                      <a:off x="0" y="0"/>
                      <a:ext cx="5486400" cy="2545080"/>
                    </a:xfrm>
                    <a:prstGeom prst="rect">
                      <a:avLst/>
                    </a:prstGeom>
                  </pic:spPr>
                </pic:pic>
              </a:graphicData>
            </a:graphic>
          </wp:inline>
        </w:drawing>
      </w:r>
      <w:r>
        <w:br/>
      </w:r>
    </w:p>
    <w:p w14:paraId="1F8606ED" w14:textId="46693575" w:rsidR="009966CD" w:rsidRDefault="009966CD" w:rsidP="009966CD">
      <w:pPr>
        <w:spacing w:after="60"/>
      </w:pPr>
      <w:r>
        <w:t xml:space="preserve">Part 2: API endpoint for POST and GET Requests - </w:t>
      </w:r>
      <w:r>
        <w:br/>
      </w:r>
      <w:r w:rsidRPr="009966CD">
        <w:t>API endpoint: </w:t>
      </w:r>
      <w:hyperlink r:id="rId7" w:tgtFrame="_blank" w:history="1">
        <w:r w:rsidRPr="009966CD">
          <w:rPr>
            <w:rStyle w:val="Hyperlink"/>
            <w:b/>
            <w:bCs/>
          </w:rPr>
          <w:t>https://9e2ht6n0m8.execute-api.ap-south-1.amazonaws.com/dev/JsonStorageFunction</w:t>
        </w:r>
      </w:hyperlink>
      <w:r>
        <w:br/>
      </w:r>
      <w:r>
        <w:br/>
      </w:r>
      <w:r>
        <w:br/>
      </w:r>
      <w:r w:rsidR="00976338">
        <w:br/>
      </w:r>
      <w:r w:rsidR="00976338">
        <w:br/>
      </w:r>
      <w:r w:rsidR="00976338">
        <w:br/>
      </w:r>
      <w:r w:rsidR="00976338">
        <w:br/>
      </w:r>
      <w:r w:rsidR="00976338">
        <w:br/>
      </w:r>
      <w:r w:rsidR="00976338">
        <w:br/>
      </w:r>
    </w:p>
    <w:p w14:paraId="20F11675" w14:textId="314881E6" w:rsidR="009966CD" w:rsidRDefault="009966CD" w:rsidP="009966CD">
      <w:pPr>
        <w:spacing w:after="60"/>
      </w:pPr>
      <w:r>
        <w:lastRenderedPageBreak/>
        <w:br/>
        <w:t xml:space="preserve">Case1: Post Request Send Through Postman - </w:t>
      </w:r>
      <w:r w:rsidRPr="009966CD">
        <w:rPr>
          <w:lang w:val="en-IN"/>
        </w:rPr>
        <w:t>{"name": "John", "age": 30}</w:t>
      </w:r>
      <w:r w:rsidR="00976338">
        <w:rPr>
          <w:lang w:val="en-IN"/>
        </w:rPr>
        <w:br/>
      </w:r>
      <w:r w:rsidR="00976338">
        <w:rPr>
          <w:lang w:val="en-IN"/>
        </w:rPr>
        <w:br/>
      </w:r>
      <w:r w:rsidR="00976338" w:rsidRPr="00976338">
        <w:drawing>
          <wp:inline distT="0" distB="0" distL="0" distR="0" wp14:anchorId="7C4099E8" wp14:editId="5516C5CB">
            <wp:extent cx="5486400" cy="2955290"/>
            <wp:effectExtent l="0" t="0" r="0" b="0"/>
            <wp:docPr id="103910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07946" name=""/>
                    <pic:cNvPicPr/>
                  </pic:nvPicPr>
                  <pic:blipFill>
                    <a:blip r:embed="rId8"/>
                    <a:stretch>
                      <a:fillRect/>
                    </a:stretch>
                  </pic:blipFill>
                  <pic:spPr>
                    <a:xfrm>
                      <a:off x="0" y="0"/>
                      <a:ext cx="5486400" cy="2955290"/>
                    </a:xfrm>
                    <a:prstGeom prst="rect">
                      <a:avLst/>
                    </a:prstGeom>
                  </pic:spPr>
                </pic:pic>
              </a:graphicData>
            </a:graphic>
          </wp:inline>
        </w:drawing>
      </w:r>
      <w:r w:rsidR="00976338">
        <w:rPr>
          <w:lang w:val="en-IN"/>
        </w:rPr>
        <w:br/>
      </w:r>
      <w:r w:rsidR="00976338">
        <w:rPr>
          <w:lang w:val="en-IN"/>
        </w:rPr>
        <w:br/>
      </w:r>
      <w:r>
        <w:br/>
      </w:r>
    </w:p>
    <w:p w14:paraId="03F83201" w14:textId="3E700A0A" w:rsidR="009966CD" w:rsidRDefault="009966CD" w:rsidP="009966CD">
      <w:pPr>
        <w:spacing w:after="60"/>
      </w:pPr>
      <w:r>
        <w:t>Case 2:</w:t>
      </w:r>
      <w:r w:rsidR="00976338">
        <w:t xml:space="preserve"> GET Request Send through Postman </w:t>
      </w:r>
      <w:r w:rsidR="00976338">
        <w:br/>
      </w:r>
      <w:r w:rsidR="00976338">
        <w:br/>
      </w:r>
      <w:r w:rsidR="00976338" w:rsidRPr="00976338">
        <w:drawing>
          <wp:inline distT="0" distB="0" distL="0" distR="0" wp14:anchorId="6B3DFA1F" wp14:editId="3A027089">
            <wp:extent cx="5486400" cy="3528060"/>
            <wp:effectExtent l="0" t="0" r="0" b="0"/>
            <wp:docPr id="188401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11956" name=""/>
                    <pic:cNvPicPr/>
                  </pic:nvPicPr>
                  <pic:blipFill>
                    <a:blip r:embed="rId9"/>
                    <a:stretch>
                      <a:fillRect/>
                    </a:stretch>
                  </pic:blipFill>
                  <pic:spPr>
                    <a:xfrm>
                      <a:off x="0" y="0"/>
                      <a:ext cx="5486400" cy="3528060"/>
                    </a:xfrm>
                    <a:prstGeom prst="rect">
                      <a:avLst/>
                    </a:prstGeom>
                  </pic:spPr>
                </pic:pic>
              </a:graphicData>
            </a:graphic>
          </wp:inline>
        </w:drawing>
      </w:r>
      <w:r w:rsidR="00976338">
        <w:br/>
      </w:r>
      <w:r w:rsidR="00976338">
        <w:lastRenderedPageBreak/>
        <w:br/>
      </w:r>
    </w:p>
    <w:p w14:paraId="49426B0F" w14:textId="43247E74" w:rsidR="009966CD" w:rsidRDefault="009966CD" w:rsidP="009966CD">
      <w:pPr>
        <w:spacing w:after="60"/>
      </w:pPr>
      <w:r>
        <w:t>Case 3:</w:t>
      </w:r>
      <w:r w:rsidR="00976338">
        <w:t xml:space="preserve"> S3 Image</w:t>
      </w:r>
      <w:r w:rsidR="00976338">
        <w:br/>
      </w:r>
      <w:r w:rsidR="00976338">
        <w:br/>
      </w:r>
      <w:r w:rsidR="00976338" w:rsidRPr="00976338">
        <w:drawing>
          <wp:inline distT="0" distB="0" distL="0" distR="0" wp14:anchorId="6A13FC82" wp14:editId="31C70A5B">
            <wp:extent cx="5486400" cy="2127885"/>
            <wp:effectExtent l="0" t="0" r="0" b="5715"/>
            <wp:docPr id="804347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47493" name=""/>
                    <pic:cNvPicPr/>
                  </pic:nvPicPr>
                  <pic:blipFill>
                    <a:blip r:embed="rId10"/>
                    <a:stretch>
                      <a:fillRect/>
                    </a:stretch>
                  </pic:blipFill>
                  <pic:spPr>
                    <a:xfrm>
                      <a:off x="0" y="0"/>
                      <a:ext cx="5486400" cy="2127885"/>
                    </a:xfrm>
                    <a:prstGeom prst="rect">
                      <a:avLst/>
                    </a:prstGeom>
                  </pic:spPr>
                </pic:pic>
              </a:graphicData>
            </a:graphic>
          </wp:inline>
        </w:drawing>
      </w:r>
    </w:p>
    <w:p w14:paraId="709EE520" w14:textId="77777777" w:rsidR="009966CD" w:rsidRDefault="009966CD"/>
    <w:p w14:paraId="284DE8BB" w14:textId="35F07DA9" w:rsidR="009966CD" w:rsidRDefault="009966CD" w:rsidP="009966CD">
      <w:pPr>
        <w:pStyle w:val="ListParagraph"/>
        <w:numPr>
          <w:ilvl w:val="0"/>
          <w:numId w:val="18"/>
        </w:numPr>
      </w:pPr>
      <w:r>
        <w:t>Frontend Images</w:t>
      </w:r>
      <w:r w:rsidR="00976338">
        <w:br/>
      </w:r>
      <w:r w:rsidR="00976338">
        <w:br/>
        <w:t>Case 1 Storing Data</w:t>
      </w:r>
      <w:r w:rsidR="00976338">
        <w:br/>
      </w:r>
      <w:r w:rsidR="00976338">
        <w:br/>
      </w:r>
      <w:r w:rsidR="00976338" w:rsidRPr="00976338">
        <w:drawing>
          <wp:inline distT="0" distB="0" distL="0" distR="0" wp14:anchorId="21087904" wp14:editId="4D078046">
            <wp:extent cx="5486400" cy="2179320"/>
            <wp:effectExtent l="0" t="0" r="0" b="0"/>
            <wp:docPr id="146854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541380" name=""/>
                    <pic:cNvPicPr/>
                  </pic:nvPicPr>
                  <pic:blipFill>
                    <a:blip r:embed="rId11"/>
                    <a:stretch>
                      <a:fillRect/>
                    </a:stretch>
                  </pic:blipFill>
                  <pic:spPr>
                    <a:xfrm>
                      <a:off x="0" y="0"/>
                      <a:ext cx="5486400" cy="2179320"/>
                    </a:xfrm>
                    <a:prstGeom prst="rect">
                      <a:avLst/>
                    </a:prstGeom>
                  </pic:spPr>
                </pic:pic>
              </a:graphicData>
            </a:graphic>
          </wp:inline>
        </w:drawing>
      </w:r>
      <w:r w:rsidR="00976338">
        <w:br/>
      </w:r>
      <w:r w:rsidR="00976338">
        <w:br/>
      </w:r>
      <w:r w:rsidR="00976338">
        <w:br/>
      </w:r>
      <w:r w:rsidR="00976338">
        <w:br/>
      </w:r>
      <w:r w:rsidR="00976338">
        <w:br/>
      </w:r>
      <w:r w:rsidR="00976338">
        <w:br/>
      </w:r>
      <w:r w:rsidR="00976338">
        <w:br/>
      </w:r>
      <w:r w:rsidR="00976338">
        <w:br/>
      </w:r>
      <w:r w:rsidR="00976338">
        <w:br/>
      </w:r>
      <w:r w:rsidR="00976338">
        <w:br/>
      </w:r>
      <w:r w:rsidR="00976338">
        <w:lastRenderedPageBreak/>
        <w:t>Case 2 Getting Data</w:t>
      </w:r>
      <w:r w:rsidR="00976338">
        <w:br/>
      </w:r>
      <w:r w:rsidR="00976338">
        <w:br/>
      </w:r>
      <w:r w:rsidR="00976338" w:rsidRPr="00976338">
        <w:drawing>
          <wp:inline distT="0" distB="0" distL="0" distR="0" wp14:anchorId="0D62EC15" wp14:editId="374FA530">
            <wp:extent cx="5486400" cy="2111375"/>
            <wp:effectExtent l="0" t="0" r="0" b="3175"/>
            <wp:docPr id="394371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71462" name=""/>
                    <pic:cNvPicPr/>
                  </pic:nvPicPr>
                  <pic:blipFill>
                    <a:blip r:embed="rId12"/>
                    <a:stretch>
                      <a:fillRect/>
                    </a:stretch>
                  </pic:blipFill>
                  <pic:spPr>
                    <a:xfrm>
                      <a:off x="0" y="0"/>
                      <a:ext cx="5486400" cy="2111375"/>
                    </a:xfrm>
                    <a:prstGeom prst="rect">
                      <a:avLst/>
                    </a:prstGeom>
                  </pic:spPr>
                </pic:pic>
              </a:graphicData>
            </a:graphic>
          </wp:inline>
        </w:drawing>
      </w:r>
      <w:r w:rsidR="00976338">
        <w:br/>
      </w:r>
      <w:r w:rsidR="00976338">
        <w:br/>
        <w:t>Case 3 Validation check and error handling</w:t>
      </w:r>
      <w:r w:rsidR="00976338">
        <w:br/>
      </w:r>
      <w:r w:rsidR="00976338">
        <w:br/>
      </w:r>
      <w:r w:rsidR="00976338" w:rsidRPr="00976338">
        <w:drawing>
          <wp:inline distT="0" distB="0" distL="0" distR="0" wp14:anchorId="66118958" wp14:editId="7A0B26B7">
            <wp:extent cx="5486400" cy="2753360"/>
            <wp:effectExtent l="0" t="0" r="0" b="8890"/>
            <wp:docPr id="28731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14192" name=""/>
                    <pic:cNvPicPr/>
                  </pic:nvPicPr>
                  <pic:blipFill>
                    <a:blip r:embed="rId13"/>
                    <a:stretch>
                      <a:fillRect/>
                    </a:stretch>
                  </pic:blipFill>
                  <pic:spPr>
                    <a:xfrm>
                      <a:off x="0" y="0"/>
                      <a:ext cx="5486400" cy="2753360"/>
                    </a:xfrm>
                    <a:prstGeom prst="rect">
                      <a:avLst/>
                    </a:prstGeom>
                  </pic:spPr>
                </pic:pic>
              </a:graphicData>
            </a:graphic>
          </wp:inline>
        </w:drawing>
      </w:r>
      <w:r w:rsidR="00976338">
        <w:br/>
      </w:r>
      <w:r>
        <w:br/>
      </w:r>
    </w:p>
    <w:p w14:paraId="54CEC878" w14:textId="77777777" w:rsidR="009966CD" w:rsidRDefault="009966CD"/>
    <w:sectPr w:rsidR="009966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722798"/>
    <w:multiLevelType w:val="hybridMultilevel"/>
    <w:tmpl w:val="55EE0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BA7AE7"/>
    <w:multiLevelType w:val="hybridMultilevel"/>
    <w:tmpl w:val="7DAA5268"/>
    <w:lvl w:ilvl="0" w:tplc="802C89F8">
      <w:numFmt w:val="bullet"/>
      <w:lvlText w:val="-"/>
      <w:lvlJc w:val="left"/>
      <w:pPr>
        <w:ind w:left="1080" w:hanging="360"/>
      </w:pPr>
      <w:rPr>
        <w:rFonts w:ascii="Cambria" w:eastAsiaTheme="minorEastAsia"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5A334FF"/>
    <w:multiLevelType w:val="hybridMultilevel"/>
    <w:tmpl w:val="C930C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B70677"/>
    <w:multiLevelType w:val="hybridMultilevel"/>
    <w:tmpl w:val="494EA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D33F23"/>
    <w:multiLevelType w:val="multilevel"/>
    <w:tmpl w:val="AF084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23984"/>
    <w:multiLevelType w:val="hybridMultilevel"/>
    <w:tmpl w:val="F5207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092C22"/>
    <w:multiLevelType w:val="hybridMultilevel"/>
    <w:tmpl w:val="9B04795A"/>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7C354001"/>
    <w:multiLevelType w:val="hybridMultilevel"/>
    <w:tmpl w:val="6FD6D890"/>
    <w:lvl w:ilvl="0" w:tplc="802C89F8">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BE013E"/>
    <w:multiLevelType w:val="hybridMultilevel"/>
    <w:tmpl w:val="AA7CD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7066342">
    <w:abstractNumId w:val="8"/>
  </w:num>
  <w:num w:numId="2" w16cid:durableId="664362447">
    <w:abstractNumId w:val="6"/>
  </w:num>
  <w:num w:numId="3" w16cid:durableId="12151354">
    <w:abstractNumId w:val="5"/>
  </w:num>
  <w:num w:numId="4" w16cid:durableId="1061518884">
    <w:abstractNumId w:val="4"/>
  </w:num>
  <w:num w:numId="5" w16cid:durableId="1648703002">
    <w:abstractNumId w:val="7"/>
  </w:num>
  <w:num w:numId="6" w16cid:durableId="302085401">
    <w:abstractNumId w:val="3"/>
  </w:num>
  <w:num w:numId="7" w16cid:durableId="554508328">
    <w:abstractNumId w:val="2"/>
  </w:num>
  <w:num w:numId="8" w16cid:durableId="1467162950">
    <w:abstractNumId w:val="1"/>
  </w:num>
  <w:num w:numId="9" w16cid:durableId="894707369">
    <w:abstractNumId w:val="0"/>
  </w:num>
  <w:num w:numId="10" w16cid:durableId="823860405">
    <w:abstractNumId w:val="9"/>
  </w:num>
  <w:num w:numId="11" w16cid:durableId="1936739729">
    <w:abstractNumId w:val="17"/>
  </w:num>
  <w:num w:numId="12" w16cid:durableId="733087560">
    <w:abstractNumId w:val="11"/>
  </w:num>
  <w:num w:numId="13" w16cid:durableId="195433070">
    <w:abstractNumId w:val="16"/>
  </w:num>
  <w:num w:numId="14" w16cid:durableId="1731271277">
    <w:abstractNumId w:val="10"/>
  </w:num>
  <w:num w:numId="15" w16cid:durableId="1188366798">
    <w:abstractNumId w:val="15"/>
  </w:num>
  <w:num w:numId="16" w16cid:durableId="315187334">
    <w:abstractNumId w:val="12"/>
  </w:num>
  <w:num w:numId="17" w16cid:durableId="1340498809">
    <w:abstractNumId w:val="13"/>
  </w:num>
  <w:num w:numId="18" w16cid:durableId="8966302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3F49"/>
    <w:rsid w:val="008236CB"/>
    <w:rsid w:val="00976338"/>
    <w:rsid w:val="009966CD"/>
    <w:rsid w:val="00AA1D8D"/>
    <w:rsid w:val="00B47730"/>
    <w:rsid w:val="00CB0664"/>
    <w:rsid w:val="00CE16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5EF4C1"/>
  <w14:defaultImageDpi w14:val="300"/>
  <w15:docId w15:val="{F40AFD01-C17E-49A1-87E4-4982AE81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966CD"/>
    <w:rPr>
      <w:color w:val="0000FF" w:themeColor="hyperlink"/>
      <w:u w:val="single"/>
    </w:rPr>
  </w:style>
  <w:style w:type="character" w:styleId="UnresolvedMention">
    <w:name w:val="Unresolved Mention"/>
    <w:basedOn w:val="DefaultParagraphFont"/>
    <w:uiPriority w:val="99"/>
    <w:semiHidden/>
    <w:unhideWhenUsed/>
    <w:rsid w:val="009966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8662612">
      <w:bodyDiv w:val="1"/>
      <w:marLeft w:val="0"/>
      <w:marRight w:val="0"/>
      <w:marTop w:val="0"/>
      <w:marBottom w:val="0"/>
      <w:divBdr>
        <w:top w:val="none" w:sz="0" w:space="0" w:color="auto"/>
        <w:left w:val="none" w:sz="0" w:space="0" w:color="auto"/>
        <w:bottom w:val="none" w:sz="0" w:space="0" w:color="auto"/>
        <w:right w:val="none" w:sz="0" w:space="0" w:color="auto"/>
      </w:divBdr>
      <w:divsChild>
        <w:div w:id="3290100">
          <w:marLeft w:val="0"/>
          <w:marRight w:val="0"/>
          <w:marTop w:val="0"/>
          <w:marBottom w:val="0"/>
          <w:divBdr>
            <w:top w:val="none" w:sz="0" w:space="0" w:color="auto"/>
            <w:left w:val="none" w:sz="0" w:space="0" w:color="auto"/>
            <w:bottom w:val="none" w:sz="0" w:space="0" w:color="auto"/>
            <w:right w:val="none" w:sz="0" w:space="0" w:color="auto"/>
          </w:divBdr>
          <w:divsChild>
            <w:div w:id="1997952809">
              <w:marLeft w:val="0"/>
              <w:marRight w:val="0"/>
              <w:marTop w:val="0"/>
              <w:marBottom w:val="0"/>
              <w:divBdr>
                <w:top w:val="none" w:sz="0" w:space="0" w:color="auto"/>
                <w:left w:val="none" w:sz="0" w:space="0" w:color="auto"/>
                <w:bottom w:val="none" w:sz="0" w:space="0" w:color="auto"/>
                <w:right w:val="none" w:sz="0" w:space="0" w:color="auto"/>
              </w:divBdr>
            </w:div>
            <w:div w:id="1972781150">
              <w:marLeft w:val="0"/>
              <w:marRight w:val="0"/>
              <w:marTop w:val="0"/>
              <w:marBottom w:val="0"/>
              <w:divBdr>
                <w:top w:val="none" w:sz="0" w:space="0" w:color="auto"/>
                <w:left w:val="none" w:sz="0" w:space="0" w:color="auto"/>
                <w:bottom w:val="none" w:sz="0" w:space="0" w:color="auto"/>
                <w:right w:val="none" w:sz="0" w:space="0" w:color="auto"/>
              </w:divBdr>
              <w:divsChild>
                <w:div w:id="930965531">
                  <w:marLeft w:val="0"/>
                  <w:marRight w:val="0"/>
                  <w:marTop w:val="0"/>
                  <w:marBottom w:val="0"/>
                  <w:divBdr>
                    <w:top w:val="none" w:sz="0" w:space="0" w:color="auto"/>
                    <w:left w:val="none" w:sz="0" w:space="0" w:color="auto"/>
                    <w:bottom w:val="none" w:sz="0" w:space="0" w:color="auto"/>
                    <w:right w:val="none" w:sz="0" w:space="0" w:color="auto"/>
                  </w:divBdr>
                  <w:divsChild>
                    <w:div w:id="14012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3204">
              <w:marLeft w:val="0"/>
              <w:marRight w:val="0"/>
              <w:marTop w:val="0"/>
              <w:marBottom w:val="0"/>
              <w:divBdr>
                <w:top w:val="none" w:sz="0" w:space="0" w:color="auto"/>
                <w:left w:val="none" w:sz="0" w:space="0" w:color="auto"/>
                <w:bottom w:val="none" w:sz="0" w:space="0" w:color="auto"/>
                <w:right w:val="none" w:sz="0" w:space="0" w:color="auto"/>
              </w:divBdr>
            </w:div>
          </w:divsChild>
        </w:div>
        <w:div w:id="828522462">
          <w:marLeft w:val="0"/>
          <w:marRight w:val="0"/>
          <w:marTop w:val="0"/>
          <w:marBottom w:val="0"/>
          <w:divBdr>
            <w:top w:val="none" w:sz="0" w:space="0" w:color="auto"/>
            <w:left w:val="none" w:sz="0" w:space="0" w:color="auto"/>
            <w:bottom w:val="none" w:sz="0" w:space="0" w:color="auto"/>
            <w:right w:val="none" w:sz="0" w:space="0" w:color="auto"/>
          </w:divBdr>
          <w:divsChild>
            <w:div w:id="668870882">
              <w:marLeft w:val="0"/>
              <w:marRight w:val="0"/>
              <w:marTop w:val="0"/>
              <w:marBottom w:val="0"/>
              <w:divBdr>
                <w:top w:val="none" w:sz="0" w:space="0" w:color="auto"/>
                <w:left w:val="none" w:sz="0" w:space="0" w:color="auto"/>
                <w:bottom w:val="none" w:sz="0" w:space="0" w:color="auto"/>
                <w:right w:val="none" w:sz="0" w:space="0" w:color="auto"/>
              </w:divBdr>
            </w:div>
            <w:div w:id="725489262">
              <w:marLeft w:val="0"/>
              <w:marRight w:val="0"/>
              <w:marTop w:val="0"/>
              <w:marBottom w:val="0"/>
              <w:divBdr>
                <w:top w:val="none" w:sz="0" w:space="0" w:color="auto"/>
                <w:left w:val="none" w:sz="0" w:space="0" w:color="auto"/>
                <w:bottom w:val="none" w:sz="0" w:space="0" w:color="auto"/>
                <w:right w:val="none" w:sz="0" w:space="0" w:color="auto"/>
              </w:divBdr>
              <w:divsChild>
                <w:div w:id="1103769531">
                  <w:marLeft w:val="0"/>
                  <w:marRight w:val="0"/>
                  <w:marTop w:val="0"/>
                  <w:marBottom w:val="0"/>
                  <w:divBdr>
                    <w:top w:val="none" w:sz="0" w:space="0" w:color="auto"/>
                    <w:left w:val="none" w:sz="0" w:space="0" w:color="auto"/>
                    <w:bottom w:val="none" w:sz="0" w:space="0" w:color="auto"/>
                    <w:right w:val="none" w:sz="0" w:space="0" w:color="auto"/>
                  </w:divBdr>
                  <w:divsChild>
                    <w:div w:id="2086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8962">
      <w:bodyDiv w:val="1"/>
      <w:marLeft w:val="0"/>
      <w:marRight w:val="0"/>
      <w:marTop w:val="0"/>
      <w:marBottom w:val="0"/>
      <w:divBdr>
        <w:top w:val="none" w:sz="0" w:space="0" w:color="auto"/>
        <w:left w:val="none" w:sz="0" w:space="0" w:color="auto"/>
        <w:bottom w:val="none" w:sz="0" w:space="0" w:color="auto"/>
        <w:right w:val="none" w:sz="0" w:space="0" w:color="auto"/>
      </w:divBdr>
      <w:divsChild>
        <w:div w:id="1783763114">
          <w:marLeft w:val="0"/>
          <w:marRight w:val="0"/>
          <w:marTop w:val="0"/>
          <w:marBottom w:val="0"/>
          <w:divBdr>
            <w:top w:val="none" w:sz="0" w:space="0" w:color="auto"/>
            <w:left w:val="none" w:sz="0" w:space="0" w:color="auto"/>
            <w:bottom w:val="none" w:sz="0" w:space="0" w:color="auto"/>
            <w:right w:val="none" w:sz="0" w:space="0" w:color="auto"/>
          </w:divBdr>
          <w:divsChild>
            <w:div w:id="1317875175">
              <w:marLeft w:val="0"/>
              <w:marRight w:val="0"/>
              <w:marTop w:val="0"/>
              <w:marBottom w:val="0"/>
              <w:divBdr>
                <w:top w:val="none" w:sz="0" w:space="0" w:color="auto"/>
                <w:left w:val="none" w:sz="0" w:space="0" w:color="auto"/>
                <w:bottom w:val="none" w:sz="0" w:space="0" w:color="auto"/>
                <w:right w:val="none" w:sz="0" w:space="0" w:color="auto"/>
              </w:divBdr>
            </w:div>
            <w:div w:id="1850756167">
              <w:marLeft w:val="0"/>
              <w:marRight w:val="0"/>
              <w:marTop w:val="0"/>
              <w:marBottom w:val="0"/>
              <w:divBdr>
                <w:top w:val="none" w:sz="0" w:space="0" w:color="auto"/>
                <w:left w:val="none" w:sz="0" w:space="0" w:color="auto"/>
                <w:bottom w:val="none" w:sz="0" w:space="0" w:color="auto"/>
                <w:right w:val="none" w:sz="0" w:space="0" w:color="auto"/>
              </w:divBdr>
              <w:divsChild>
                <w:div w:id="1508671046">
                  <w:marLeft w:val="0"/>
                  <w:marRight w:val="0"/>
                  <w:marTop w:val="0"/>
                  <w:marBottom w:val="0"/>
                  <w:divBdr>
                    <w:top w:val="none" w:sz="0" w:space="0" w:color="auto"/>
                    <w:left w:val="none" w:sz="0" w:space="0" w:color="auto"/>
                    <w:bottom w:val="none" w:sz="0" w:space="0" w:color="auto"/>
                    <w:right w:val="none" w:sz="0" w:space="0" w:color="auto"/>
                  </w:divBdr>
                  <w:divsChild>
                    <w:div w:id="2721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39940">
              <w:marLeft w:val="0"/>
              <w:marRight w:val="0"/>
              <w:marTop w:val="0"/>
              <w:marBottom w:val="0"/>
              <w:divBdr>
                <w:top w:val="none" w:sz="0" w:space="0" w:color="auto"/>
                <w:left w:val="none" w:sz="0" w:space="0" w:color="auto"/>
                <w:bottom w:val="none" w:sz="0" w:space="0" w:color="auto"/>
                <w:right w:val="none" w:sz="0" w:space="0" w:color="auto"/>
              </w:divBdr>
            </w:div>
          </w:divsChild>
        </w:div>
        <w:div w:id="1583762053">
          <w:marLeft w:val="0"/>
          <w:marRight w:val="0"/>
          <w:marTop w:val="0"/>
          <w:marBottom w:val="0"/>
          <w:divBdr>
            <w:top w:val="none" w:sz="0" w:space="0" w:color="auto"/>
            <w:left w:val="none" w:sz="0" w:space="0" w:color="auto"/>
            <w:bottom w:val="none" w:sz="0" w:space="0" w:color="auto"/>
            <w:right w:val="none" w:sz="0" w:space="0" w:color="auto"/>
          </w:divBdr>
          <w:divsChild>
            <w:div w:id="1718696927">
              <w:marLeft w:val="0"/>
              <w:marRight w:val="0"/>
              <w:marTop w:val="0"/>
              <w:marBottom w:val="0"/>
              <w:divBdr>
                <w:top w:val="none" w:sz="0" w:space="0" w:color="auto"/>
                <w:left w:val="none" w:sz="0" w:space="0" w:color="auto"/>
                <w:bottom w:val="none" w:sz="0" w:space="0" w:color="auto"/>
                <w:right w:val="none" w:sz="0" w:space="0" w:color="auto"/>
              </w:divBdr>
            </w:div>
            <w:div w:id="1912425791">
              <w:marLeft w:val="0"/>
              <w:marRight w:val="0"/>
              <w:marTop w:val="0"/>
              <w:marBottom w:val="0"/>
              <w:divBdr>
                <w:top w:val="none" w:sz="0" w:space="0" w:color="auto"/>
                <w:left w:val="none" w:sz="0" w:space="0" w:color="auto"/>
                <w:bottom w:val="none" w:sz="0" w:space="0" w:color="auto"/>
                <w:right w:val="none" w:sz="0" w:space="0" w:color="auto"/>
              </w:divBdr>
              <w:divsChild>
                <w:div w:id="584992282">
                  <w:marLeft w:val="0"/>
                  <w:marRight w:val="0"/>
                  <w:marTop w:val="0"/>
                  <w:marBottom w:val="0"/>
                  <w:divBdr>
                    <w:top w:val="none" w:sz="0" w:space="0" w:color="auto"/>
                    <w:left w:val="none" w:sz="0" w:space="0" w:color="auto"/>
                    <w:bottom w:val="none" w:sz="0" w:space="0" w:color="auto"/>
                    <w:right w:val="none" w:sz="0" w:space="0" w:color="auto"/>
                  </w:divBdr>
                  <w:divsChild>
                    <w:div w:id="15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9e2ht6n0m8.execute-api.ap-south-1.amazonaws.com/dev/JsonStorageFunction"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sahsranshu singh</cp:lastModifiedBy>
  <cp:revision>2</cp:revision>
  <dcterms:created xsi:type="dcterms:W3CDTF">2013-12-23T23:15:00Z</dcterms:created>
  <dcterms:modified xsi:type="dcterms:W3CDTF">2024-10-19T12:40:00Z</dcterms:modified>
  <cp:category/>
</cp:coreProperties>
</file>