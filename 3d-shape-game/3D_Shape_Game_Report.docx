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DD80" w14:textId="77777777" w:rsidR="005F6D1B" w:rsidRPr="002A1339" w:rsidRDefault="00000000">
      <w:pPr>
        <w:pStyle w:val="Heading1"/>
        <w:jc w:val="center"/>
        <w:rPr>
          <w:rFonts w:asciiTheme="minorHAnsi" w:hAnsiTheme="minorHAnsi"/>
          <w:sz w:val="56"/>
          <w:szCs w:val="56"/>
        </w:rPr>
      </w:pPr>
      <w:r w:rsidRPr="002A1339">
        <w:rPr>
          <w:rFonts w:asciiTheme="minorHAnsi" w:hAnsiTheme="minorHAnsi"/>
          <w:sz w:val="56"/>
          <w:szCs w:val="56"/>
        </w:rPr>
        <w:t>3D Shape Game Project Report</w:t>
      </w:r>
    </w:p>
    <w:p w14:paraId="5ED6538A" w14:textId="77777777" w:rsidR="002A1339" w:rsidRPr="002A1339" w:rsidRDefault="002A1339" w:rsidP="002A1339"/>
    <w:p w14:paraId="25413312" w14:textId="77777777" w:rsidR="002A1339" w:rsidRPr="002A1339" w:rsidRDefault="002A1339" w:rsidP="002A1339">
      <w:pPr>
        <w:pStyle w:val="Heading1"/>
        <w:rPr>
          <w:rFonts w:asciiTheme="minorHAnsi" w:hAnsiTheme="minorHAnsi"/>
        </w:rPr>
      </w:pPr>
      <w:r w:rsidRPr="002A1339">
        <w:rPr>
          <w:rFonts w:asciiTheme="minorHAnsi" w:hAnsiTheme="minorHAnsi"/>
        </w:rPr>
        <w:t>Index</w:t>
      </w:r>
    </w:p>
    <w:p w14:paraId="5150FDDF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1. Project Overview</w:t>
      </w:r>
    </w:p>
    <w:p w14:paraId="2B284707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2. Backend Implementation</w:t>
      </w:r>
    </w:p>
    <w:p w14:paraId="4339AA6A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3. Frontend Implementation</w:t>
      </w:r>
    </w:p>
    <w:p w14:paraId="164B7A4E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4. Development Thought Process</w:t>
      </w:r>
    </w:p>
    <w:p w14:paraId="689FB4FC" w14:textId="77777777" w:rsidR="002A1339" w:rsidRPr="002A1339" w:rsidRDefault="002A1339" w:rsidP="002A1339">
      <w:pPr>
        <w:rPr>
          <w:sz w:val="28"/>
          <w:szCs w:val="28"/>
        </w:rPr>
      </w:pPr>
      <w:r w:rsidRPr="002A1339">
        <w:rPr>
          <w:sz w:val="28"/>
          <w:szCs w:val="28"/>
        </w:rPr>
        <w:t>5. Results and Screenshots</w:t>
      </w:r>
    </w:p>
    <w:p w14:paraId="0FD2CE4E" w14:textId="77777777" w:rsidR="002A1339" w:rsidRPr="002A1339" w:rsidRDefault="002A1339" w:rsidP="002A1339"/>
    <w:p w14:paraId="03285371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1. Project Overview</w:t>
      </w:r>
    </w:p>
    <w:p w14:paraId="3D15C4A8" w14:textId="77777777" w:rsidR="005F6D1B" w:rsidRPr="002A1339" w:rsidRDefault="00000000">
      <w:pPr>
        <w:rPr>
          <w:sz w:val="24"/>
          <w:szCs w:val="24"/>
        </w:rPr>
      </w:pPr>
      <w:r w:rsidRPr="002A1339">
        <w:rPr>
          <w:sz w:val="24"/>
          <w:szCs w:val="24"/>
        </w:rPr>
        <w:t>The 3D Shape Game is an ambitious multiplayer web application designed to allow users to create, manipulate, and interact with 3D shapes in a shared virtual space. The project aims to blend creativity with real-time collaboration, pushing the boundaries of web-based 3D interactions.</w:t>
      </w:r>
    </w:p>
    <w:p w14:paraId="07263A21" w14:textId="77777777" w:rsidR="005F6D1B" w:rsidRPr="002A1339" w:rsidRDefault="00000000">
      <w:pPr>
        <w:rPr>
          <w:sz w:val="24"/>
          <w:szCs w:val="24"/>
        </w:rPr>
      </w:pPr>
      <w:r w:rsidRPr="002A1339">
        <w:rPr>
          <w:sz w:val="24"/>
          <w:szCs w:val="24"/>
        </w:rPr>
        <w:t>Project Objectives:</w:t>
      </w:r>
    </w:p>
    <w:p w14:paraId="6090A6FA" w14:textId="1E8C7D8D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Implement intuitive 2D shape drawing functionality</w:t>
      </w:r>
    </w:p>
    <w:p w14:paraId="2862BE5B" w14:textId="32911C44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Enable seamless 3D extrusion of 2D shapes</w:t>
      </w:r>
    </w:p>
    <w:p w14:paraId="6F2D745C" w14:textId="656AFDF8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Create a responsive shared multiplayer environment</w:t>
      </w:r>
    </w:p>
    <w:p w14:paraId="3DD5DC51" w14:textId="398C6C57" w:rsidR="005F6D1B" w:rsidRPr="002A1339" w:rsidRDefault="00000000" w:rsidP="002A13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A1339">
        <w:rPr>
          <w:sz w:val="24"/>
          <w:szCs w:val="24"/>
        </w:rPr>
        <w:t>Facilitate real-time interaction between players</w:t>
      </w:r>
    </w:p>
    <w:p w14:paraId="5071E2AC" w14:textId="77777777" w:rsidR="005F6D1B" w:rsidRPr="002A1339" w:rsidRDefault="00000000">
      <w:r w:rsidRPr="002A1339">
        <w:t>Technologies Used:</w:t>
      </w:r>
    </w:p>
    <w:p w14:paraId="3C11B2C2" w14:textId="2D531C14" w:rsidR="005F6D1B" w:rsidRPr="002A1339" w:rsidRDefault="00000000" w:rsidP="002A13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1339">
        <w:rPr>
          <w:sz w:val="24"/>
          <w:szCs w:val="24"/>
        </w:rPr>
        <w:t xml:space="preserve">Backend: Node.js, TypeScript, </w:t>
      </w:r>
      <w:proofErr w:type="spellStart"/>
      <w:r w:rsidRPr="002A1339">
        <w:rPr>
          <w:sz w:val="24"/>
          <w:szCs w:val="24"/>
        </w:rPr>
        <w:t>Colyseus</w:t>
      </w:r>
      <w:proofErr w:type="spellEnd"/>
      <w:r w:rsidRPr="002A1339">
        <w:rPr>
          <w:sz w:val="24"/>
          <w:szCs w:val="24"/>
        </w:rPr>
        <w:t>, Express</w:t>
      </w:r>
    </w:p>
    <w:p w14:paraId="0E0380E4" w14:textId="11AF242D" w:rsidR="005F6D1B" w:rsidRPr="002A1339" w:rsidRDefault="00000000" w:rsidP="002A13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1339">
        <w:rPr>
          <w:sz w:val="24"/>
          <w:szCs w:val="24"/>
        </w:rPr>
        <w:t xml:space="preserve">Frontend: Angular, TypeScript, </w:t>
      </w:r>
      <w:proofErr w:type="spellStart"/>
      <w:r w:rsidRPr="002A1339">
        <w:rPr>
          <w:sz w:val="24"/>
          <w:szCs w:val="24"/>
        </w:rPr>
        <w:t>BabylonJS</w:t>
      </w:r>
      <w:proofErr w:type="spellEnd"/>
      <w:r w:rsidRPr="002A1339">
        <w:rPr>
          <w:sz w:val="24"/>
          <w:szCs w:val="24"/>
        </w:rPr>
        <w:t>, Colyseus.js</w:t>
      </w:r>
    </w:p>
    <w:p w14:paraId="37745816" w14:textId="13C00062" w:rsidR="002A1339" w:rsidRDefault="00000000">
      <w:r w:rsidRPr="002A1339">
        <w:t xml:space="preserve">Current Status: As of now, </w:t>
      </w:r>
      <w:r w:rsidR="00891D1B">
        <w:t>I</w:t>
      </w:r>
      <w:r w:rsidRPr="002A1339">
        <w:t xml:space="preserve"> have successfully implemented the 2D shape drawing and 3D extrusion features. These core functionalities provide a solid foundation for the game. However, the movement of 3D objects and real-time synchronization of other players' shapes are still in progress.</w:t>
      </w:r>
    </w:p>
    <w:p w14:paraId="1DED3CA9" w14:textId="7C126062" w:rsidR="005F6D1B" w:rsidRPr="002A1339" w:rsidRDefault="002A1339">
      <w:r>
        <w:br w:type="page"/>
      </w:r>
    </w:p>
    <w:p w14:paraId="056412BF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lastRenderedPageBreak/>
        <w:t>2. Backend Implementation</w:t>
      </w:r>
    </w:p>
    <w:p w14:paraId="6B2FD930" w14:textId="77777777" w:rsidR="005F6D1B" w:rsidRPr="002A1339" w:rsidRDefault="00000000" w:rsidP="002A1339">
      <w:pPr>
        <w:jc w:val="both"/>
      </w:pPr>
      <w:r w:rsidRPr="002A1339">
        <w:t>Design Choices:</w:t>
      </w:r>
    </w:p>
    <w:p w14:paraId="25AC024C" w14:textId="251EACB6" w:rsidR="005F6D1B" w:rsidRPr="002A1339" w:rsidRDefault="002A1339" w:rsidP="002A1339">
      <w:pPr>
        <w:pStyle w:val="PreformattedText"/>
        <w:numPr>
          <w:ilvl w:val="0"/>
          <w:numId w:val="18"/>
        </w:numPr>
        <w:jc w:val="both"/>
        <w:rPr>
          <w:rFonts w:asciiTheme="minorHAnsi" w:hAnsiTheme="minorHAnsi"/>
        </w:rPr>
      </w:pPr>
      <w:proofErr w:type="spellStart"/>
      <w:r w:rsidRPr="002A1339">
        <w:rPr>
          <w:rFonts w:asciiTheme="minorHAnsi" w:hAnsiTheme="minorHAnsi"/>
        </w:rPr>
        <w:t>Colyseus</w:t>
      </w:r>
      <w:proofErr w:type="spellEnd"/>
      <w:r w:rsidRPr="002A1339">
        <w:rPr>
          <w:rFonts w:asciiTheme="minorHAnsi" w:hAnsiTheme="minorHAnsi"/>
        </w:rPr>
        <w:t xml:space="preserve"> Framework: </w:t>
      </w:r>
      <w:r w:rsidR="00891D1B">
        <w:rPr>
          <w:rFonts w:asciiTheme="minorHAnsi" w:hAnsiTheme="minorHAnsi"/>
        </w:rPr>
        <w:t xml:space="preserve">I </w:t>
      </w:r>
      <w:r w:rsidRPr="002A1339">
        <w:rPr>
          <w:rFonts w:asciiTheme="minorHAnsi" w:hAnsiTheme="minorHAnsi"/>
        </w:rPr>
        <w:t xml:space="preserve">opted for </w:t>
      </w:r>
      <w:proofErr w:type="spellStart"/>
      <w:r w:rsidRPr="002A1339">
        <w:rPr>
          <w:rFonts w:asciiTheme="minorHAnsi" w:hAnsiTheme="minorHAnsi"/>
        </w:rPr>
        <w:t>Colyseus</w:t>
      </w:r>
      <w:proofErr w:type="spellEnd"/>
      <w:r w:rsidRPr="002A1339">
        <w:rPr>
          <w:rFonts w:asciiTheme="minorHAnsi" w:hAnsiTheme="minorHAnsi"/>
        </w:rPr>
        <w:t xml:space="preserve"> </w:t>
      </w:r>
      <w:r w:rsidR="00891D1B">
        <w:rPr>
          <w:rFonts w:asciiTheme="minorHAnsi" w:hAnsiTheme="minorHAnsi"/>
        </w:rPr>
        <w:t xml:space="preserve">as it was mentioned in the task and </w:t>
      </w:r>
      <w:r w:rsidRPr="002A1339">
        <w:rPr>
          <w:rFonts w:asciiTheme="minorHAnsi" w:hAnsiTheme="minorHAnsi"/>
        </w:rPr>
        <w:t>due to its robust real-time multiplayer capabilities and seamless integration with TypeScript. Its room-based architecture aligns perfectly with our game design.</w:t>
      </w:r>
    </w:p>
    <w:p w14:paraId="52E0DAD3" w14:textId="38A33F47" w:rsidR="005F6D1B" w:rsidRDefault="002A1339" w:rsidP="002A1339">
      <w:pPr>
        <w:pStyle w:val="ListParagraph"/>
        <w:numPr>
          <w:ilvl w:val="0"/>
          <w:numId w:val="18"/>
        </w:numPr>
        <w:jc w:val="both"/>
      </w:pPr>
      <w:r w:rsidRPr="002A1339">
        <w:t>Room-based Architecture: The game utilizes a room-based system, allowing multiple game instances to run simultaneously. This design choice enhances scalability and provides a structure for future implementation of different game modes.</w:t>
      </w:r>
    </w:p>
    <w:p w14:paraId="550C8425" w14:textId="0B057C77" w:rsidR="002A1339" w:rsidRPr="002A1339" w:rsidRDefault="002A1339" w:rsidP="002A1339">
      <w:pPr>
        <w:pStyle w:val="ListParagraph"/>
        <w:numPr>
          <w:ilvl w:val="0"/>
          <w:numId w:val="18"/>
        </w:numPr>
        <w:jc w:val="both"/>
      </w:pPr>
      <w:r>
        <w:t xml:space="preserve">State Synchronization: </w:t>
      </w:r>
      <w:r w:rsidR="00891D1B">
        <w:t>I</w:t>
      </w:r>
      <w:r>
        <w:t xml:space="preserve"> implemented automatic state synchronization to ensure all clients have up-to-date game information. This approach reduces the complexity of manual data management and minimizes the risk of state inconsistencies across clients.</w:t>
      </w:r>
    </w:p>
    <w:p w14:paraId="1737B9DB" w14:textId="77777777" w:rsidR="005F6D1B" w:rsidRPr="002A1339" w:rsidRDefault="00000000" w:rsidP="002A1339">
      <w:pPr>
        <w:jc w:val="both"/>
      </w:pPr>
      <w:r w:rsidRPr="002A1339">
        <w:t>Implementation and Code Analysis:</w:t>
      </w:r>
    </w:p>
    <w:p w14:paraId="4FE1BAEF" w14:textId="77777777" w:rsidR="005F6D1B" w:rsidRPr="002A1339" w:rsidRDefault="00000000" w:rsidP="002A1339">
      <w:pPr>
        <w:jc w:val="both"/>
      </w:pPr>
      <w:r w:rsidRPr="002A1339">
        <w:t>Key Components:</w:t>
      </w:r>
    </w:p>
    <w:p w14:paraId="21CD3B64" w14:textId="172F45C3" w:rsidR="005F6D1B" w:rsidRPr="002A1339" w:rsidRDefault="00000000" w:rsidP="002A1339">
      <w:pPr>
        <w:pStyle w:val="ListParagraph"/>
        <w:numPr>
          <w:ilvl w:val="1"/>
          <w:numId w:val="20"/>
        </w:numPr>
        <w:jc w:val="both"/>
      </w:pPr>
      <w:proofErr w:type="spellStart"/>
      <w:r w:rsidRPr="002A1339">
        <w:t>GameRoom</w:t>
      </w:r>
      <w:proofErr w:type="spellEnd"/>
      <w:r w:rsidRPr="002A1339">
        <w:t>: Manages player connections, actions, and state updates.</w:t>
      </w:r>
    </w:p>
    <w:p w14:paraId="596C39A1" w14:textId="2001D980" w:rsidR="005F6D1B" w:rsidRDefault="00000000" w:rsidP="002A1339">
      <w:pPr>
        <w:pStyle w:val="ListParagraph"/>
        <w:numPr>
          <w:ilvl w:val="1"/>
          <w:numId w:val="20"/>
        </w:numPr>
        <w:jc w:val="both"/>
      </w:pPr>
      <w:proofErr w:type="spellStart"/>
      <w:r w:rsidRPr="002A1339">
        <w:t>GameState</w:t>
      </w:r>
      <w:proofErr w:type="spellEnd"/>
      <w:r w:rsidRPr="002A1339">
        <w:t>: Defines the structure of the shared game state.</w:t>
      </w:r>
    </w:p>
    <w:p w14:paraId="1821005F" w14:textId="7F4FC3AF" w:rsidR="002A1339" w:rsidRDefault="002A1339" w:rsidP="002A13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1313DA" wp14:editId="3BBD1022">
                <wp:simplePos x="0" y="0"/>
                <wp:positionH relativeFrom="column">
                  <wp:posOffset>-217170</wp:posOffset>
                </wp:positionH>
                <wp:positionV relativeFrom="paragraph">
                  <wp:posOffset>138430</wp:posOffset>
                </wp:positionV>
                <wp:extent cx="5974080" cy="5120640"/>
                <wp:effectExtent l="57150" t="38100" r="83820" b="99060"/>
                <wp:wrapNone/>
                <wp:docPr id="1734330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5120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A558" id="Rectangle 2" o:spid="_x0000_s1026" style="position:absolute;margin-left:-17.1pt;margin-top:10.9pt;width:470.4pt;height:403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" fillcolor="#eeece1 [3214]" strokecolor="#f68c36 [3049]">
                <v:shadow on="t" color="black" opacity="24903f" origin=",.5" offset="0,.55556mm"/>
              </v:rect>
            </w:pict>
          </mc:Fallback>
        </mc:AlternateContent>
      </w:r>
    </w:p>
    <w:p w14:paraId="3CF6A988" w14:textId="77777777" w:rsidR="002A1339" w:rsidRDefault="002A1339" w:rsidP="002A1339">
      <w:pPr>
        <w:pStyle w:val="PreformattedText"/>
        <w:rPr>
          <w:rFonts w:hint="eastAsia"/>
        </w:rPr>
      </w:pPr>
      <w:r>
        <w:t>Code Snippet (</w:t>
      </w:r>
      <w:proofErr w:type="spellStart"/>
      <w:r>
        <w:t>GameRoom.ts</w:t>
      </w:r>
      <w:proofErr w:type="spellEnd"/>
      <w:r>
        <w:t>):</w:t>
      </w:r>
    </w:p>
    <w:p w14:paraId="5DD298D3" w14:textId="77777777" w:rsidR="002A1339" w:rsidRDefault="002A1339" w:rsidP="002A1339">
      <w:pPr>
        <w:pStyle w:val="PreformattedText"/>
        <w:rPr>
          <w:rFonts w:hint="eastAsia"/>
        </w:rPr>
      </w:pPr>
    </w:p>
    <w:p w14:paraId="733DCF5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export class </w:t>
      </w:r>
      <w:proofErr w:type="spellStart"/>
      <w:r>
        <w:t>GameRoom</w:t>
      </w:r>
      <w:proofErr w:type="spellEnd"/>
      <w:r>
        <w:t xml:space="preserve"> extends Room&lt;</w:t>
      </w:r>
      <w:proofErr w:type="spellStart"/>
      <w:r>
        <w:t>GameState</w:t>
      </w:r>
      <w:proofErr w:type="spellEnd"/>
      <w:r>
        <w:t>&gt; {</w:t>
      </w:r>
    </w:p>
    <w:p w14:paraId="2548EE2A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options: any) {</w:t>
      </w:r>
    </w:p>
    <w:p w14:paraId="79E590E7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(new </w:t>
      </w:r>
      <w:proofErr w:type="spellStart"/>
      <w:r>
        <w:t>GameState</w:t>
      </w:r>
      <w:proofErr w:type="spellEnd"/>
      <w:r>
        <w:t>());</w:t>
      </w:r>
    </w:p>
    <w:p w14:paraId="76F4F157" w14:textId="77777777" w:rsidR="002A1339" w:rsidRDefault="002A1339" w:rsidP="002A1339">
      <w:pPr>
        <w:pStyle w:val="PreformattedText"/>
        <w:rPr>
          <w:rFonts w:hint="eastAsia"/>
        </w:rPr>
      </w:pPr>
    </w:p>
    <w:p w14:paraId="2DDB8786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this.onMessage</w:t>
      </w:r>
      <w:proofErr w:type="spellEnd"/>
      <w:proofErr w:type="gramEnd"/>
      <w:r>
        <w:t>("draw", (client, message) =&gt; {</w:t>
      </w:r>
    </w:p>
    <w:p w14:paraId="59EAEF54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const player = </w:t>
      </w:r>
      <w:proofErr w:type="spellStart"/>
      <w:r>
        <w:t>this.state.players.get</w:t>
      </w:r>
      <w:proofErr w:type="spellEnd"/>
      <w:r>
        <w:t>(</w:t>
      </w:r>
      <w:proofErr w:type="spellStart"/>
      <w:proofErr w:type="gramStart"/>
      <w:r>
        <w:t>client.sessionId</w:t>
      </w:r>
      <w:proofErr w:type="spellEnd"/>
      <w:proofErr w:type="gramEnd"/>
      <w:r>
        <w:t>);</w:t>
      </w:r>
    </w:p>
    <w:p w14:paraId="24EC4694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if (player) {</w:t>
      </w:r>
    </w:p>
    <w:p w14:paraId="175C662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player.shape</w:t>
      </w:r>
      <w:proofErr w:type="spellEnd"/>
      <w:proofErr w:type="gramEnd"/>
      <w:r>
        <w:t xml:space="preserve"> = </w:t>
      </w:r>
      <w:proofErr w:type="spellStart"/>
      <w:r>
        <w:t>message.points</w:t>
      </w:r>
      <w:proofErr w:type="spellEnd"/>
      <w:r>
        <w:t>;</w:t>
      </w:r>
    </w:p>
    <w:p w14:paraId="4EC8679F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drew a shape`);</w:t>
      </w:r>
    </w:p>
    <w:p w14:paraId="793C1D18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}</w:t>
      </w:r>
    </w:p>
    <w:p w14:paraId="123515D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});</w:t>
      </w:r>
    </w:p>
    <w:p w14:paraId="19946161" w14:textId="77777777" w:rsidR="002A1339" w:rsidRDefault="002A1339" w:rsidP="002A1339">
      <w:pPr>
        <w:pStyle w:val="PreformattedText"/>
        <w:rPr>
          <w:rFonts w:hint="eastAsia"/>
        </w:rPr>
      </w:pPr>
    </w:p>
    <w:p w14:paraId="6C689283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this.onMessage</w:t>
      </w:r>
      <w:proofErr w:type="spellEnd"/>
      <w:proofErr w:type="gramEnd"/>
      <w:r>
        <w:t>("extrude", (client, message) =&gt; {</w:t>
      </w:r>
    </w:p>
    <w:p w14:paraId="02C9A859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const player = </w:t>
      </w:r>
      <w:proofErr w:type="spellStart"/>
      <w:r>
        <w:t>this.state.players.get</w:t>
      </w:r>
      <w:proofErr w:type="spellEnd"/>
      <w:r>
        <w:t>(</w:t>
      </w:r>
      <w:proofErr w:type="spellStart"/>
      <w:proofErr w:type="gramStart"/>
      <w:r>
        <w:t>client.sessionId</w:t>
      </w:r>
      <w:proofErr w:type="spellEnd"/>
      <w:proofErr w:type="gramEnd"/>
      <w:r>
        <w:t>);</w:t>
      </w:r>
    </w:p>
    <w:p w14:paraId="0D4C2272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if (player) {</w:t>
      </w:r>
    </w:p>
    <w:p w14:paraId="3CD2272A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player.height</w:t>
      </w:r>
      <w:proofErr w:type="spellEnd"/>
      <w:proofErr w:type="gramEnd"/>
      <w:r>
        <w:t xml:space="preserve"> = </w:t>
      </w:r>
      <w:proofErr w:type="spellStart"/>
      <w:r>
        <w:t>message.height</w:t>
      </w:r>
      <w:proofErr w:type="spellEnd"/>
      <w:r>
        <w:t>;</w:t>
      </w:r>
    </w:p>
    <w:p w14:paraId="6535461F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extruded shape to height ${</w:t>
      </w:r>
      <w:proofErr w:type="spellStart"/>
      <w:r>
        <w:t>message.height</w:t>
      </w:r>
      <w:proofErr w:type="spellEnd"/>
      <w:r>
        <w:t>}`);</w:t>
      </w:r>
    </w:p>
    <w:p w14:paraId="47CFF5F1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  }</w:t>
      </w:r>
    </w:p>
    <w:p w14:paraId="101B00DC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});</w:t>
      </w:r>
    </w:p>
    <w:p w14:paraId="76FCB762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}</w:t>
      </w:r>
    </w:p>
    <w:p w14:paraId="58142509" w14:textId="77777777" w:rsidR="002A1339" w:rsidRDefault="002A1339" w:rsidP="002A1339">
      <w:pPr>
        <w:pStyle w:val="PreformattedText"/>
        <w:rPr>
          <w:rFonts w:hint="eastAsia"/>
        </w:rPr>
      </w:pPr>
    </w:p>
    <w:p w14:paraId="17DD9C9E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</w:t>
      </w:r>
      <w:proofErr w:type="spellStart"/>
      <w:proofErr w:type="gramStart"/>
      <w:r>
        <w:t>onJoin</w:t>
      </w:r>
      <w:proofErr w:type="spellEnd"/>
      <w:r>
        <w:t>(</w:t>
      </w:r>
      <w:proofErr w:type="gramEnd"/>
      <w:r>
        <w:t>client: Client, options: any) {</w:t>
      </w:r>
    </w:p>
    <w:p w14:paraId="2BCE24C7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this.state.players.set</w:t>
      </w:r>
      <w:proofErr w:type="spellEnd"/>
      <w:r>
        <w:t>(</w:t>
      </w:r>
      <w:proofErr w:type="spellStart"/>
      <w:proofErr w:type="gramEnd"/>
      <w:r>
        <w:t>client.sessionId</w:t>
      </w:r>
      <w:proofErr w:type="spellEnd"/>
      <w:r>
        <w:t>, new Player());</w:t>
      </w:r>
    </w:p>
    <w:p w14:paraId="1E65B5CB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joined`);</w:t>
      </w:r>
    </w:p>
    <w:p w14:paraId="3EFBFBDF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}</w:t>
      </w:r>
    </w:p>
    <w:p w14:paraId="63FA6CA8" w14:textId="77777777" w:rsidR="002A1339" w:rsidRDefault="002A1339" w:rsidP="002A1339">
      <w:pPr>
        <w:pStyle w:val="PreformattedText"/>
        <w:rPr>
          <w:rFonts w:hint="eastAsia"/>
        </w:rPr>
      </w:pPr>
    </w:p>
    <w:p w14:paraId="19275049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</w:t>
      </w:r>
      <w:proofErr w:type="spellStart"/>
      <w:proofErr w:type="gramStart"/>
      <w:r>
        <w:t>onLeave</w:t>
      </w:r>
      <w:proofErr w:type="spellEnd"/>
      <w:r>
        <w:t>(</w:t>
      </w:r>
      <w:proofErr w:type="gramEnd"/>
      <w:r>
        <w:t xml:space="preserve">client: Client, consented: </w:t>
      </w:r>
      <w:proofErr w:type="spellStart"/>
      <w:r>
        <w:t>boolean</w:t>
      </w:r>
      <w:proofErr w:type="spellEnd"/>
      <w:r>
        <w:t>) {</w:t>
      </w:r>
    </w:p>
    <w:p w14:paraId="143FBF8A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this.state</w:t>
      </w:r>
      <w:proofErr w:type="gramEnd"/>
      <w:r>
        <w:t>.players.delete</w:t>
      </w:r>
      <w:proofErr w:type="spellEnd"/>
      <w:r>
        <w:t>(</w:t>
      </w:r>
      <w:proofErr w:type="spellStart"/>
      <w:r>
        <w:t>client.sessionId</w:t>
      </w:r>
      <w:proofErr w:type="spellEnd"/>
      <w:r>
        <w:t>);</w:t>
      </w:r>
    </w:p>
    <w:p w14:paraId="6CA3BB64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console.log(</w:t>
      </w:r>
      <w:proofErr w:type="gramEnd"/>
      <w:r>
        <w:t>`Player ${</w:t>
      </w:r>
      <w:proofErr w:type="spellStart"/>
      <w:r>
        <w:t>client.sessionId</w:t>
      </w:r>
      <w:proofErr w:type="spellEnd"/>
      <w:r>
        <w:t>} left`);</w:t>
      </w:r>
    </w:p>
    <w:p w14:paraId="6058D640" w14:textId="77777777" w:rsidR="002A1339" w:rsidRDefault="002A1339" w:rsidP="002A1339">
      <w:pPr>
        <w:pStyle w:val="PreformattedText"/>
        <w:rPr>
          <w:rFonts w:hint="eastAsia"/>
        </w:rPr>
      </w:pPr>
      <w:r>
        <w:t xml:space="preserve">  }</w:t>
      </w:r>
    </w:p>
    <w:p w14:paraId="4B2036E2" w14:textId="77777777" w:rsidR="002A1339" w:rsidRDefault="002A1339" w:rsidP="002A1339">
      <w:pPr>
        <w:pStyle w:val="PreformattedText"/>
        <w:rPr>
          <w:rFonts w:hint="eastAsia"/>
        </w:rPr>
      </w:pPr>
      <w:r>
        <w:t>}</w:t>
      </w:r>
    </w:p>
    <w:p w14:paraId="2DE64994" w14:textId="77777777" w:rsidR="002A1339" w:rsidRDefault="002A1339" w:rsidP="002A1339">
      <w:pPr>
        <w:pStyle w:val="PreformattedText"/>
        <w:rPr>
          <w:rFonts w:hint="eastAsia"/>
        </w:rPr>
      </w:pPr>
    </w:p>
    <w:p w14:paraId="44DF91BE" w14:textId="76A1858F" w:rsidR="002A1339" w:rsidRDefault="002A1339" w:rsidP="002A1339">
      <w:pPr>
        <w:pStyle w:val="ListParagraph"/>
      </w:pPr>
      <w:r>
        <w:t>This structure allows for easy handling of different game actions and player management. The use of TypeScript enhances code readability and helps catch potential errors early in the development process.</w:t>
      </w:r>
    </w:p>
    <w:p w14:paraId="6ED0A6AB" w14:textId="29094009" w:rsidR="002A1339" w:rsidRPr="002A1339" w:rsidRDefault="002A1339" w:rsidP="002A1339"/>
    <w:p w14:paraId="27EBA836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3. Frontend Implementation</w:t>
      </w:r>
    </w:p>
    <w:p w14:paraId="380042C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>Design Choices:</w:t>
      </w:r>
    </w:p>
    <w:p w14:paraId="7D0DADBE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10CF5BBF" w14:textId="351317E2" w:rsidR="002A1339" w:rsidRPr="00BD724A" w:rsidRDefault="002A1339" w:rsidP="002A1339">
      <w:pPr>
        <w:pStyle w:val="PreformattedText"/>
        <w:numPr>
          <w:ilvl w:val="0"/>
          <w:numId w:val="21"/>
        </w:numPr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Angular Framework: </w:t>
      </w:r>
      <w:r w:rsidR="00891D1B">
        <w:rPr>
          <w:rFonts w:asciiTheme="majorHAnsi" w:hAnsiTheme="majorHAnsi" w:cstheme="majorHAnsi"/>
        </w:rPr>
        <w:t>I</w:t>
      </w:r>
      <w:r w:rsidRPr="00BD724A">
        <w:rPr>
          <w:rFonts w:asciiTheme="majorHAnsi" w:hAnsiTheme="majorHAnsi" w:cstheme="majorHAnsi"/>
        </w:rPr>
        <w:t xml:space="preserve"> chose Angular for its powerful component-based architecture and TypeScript support. Its robust ecosystem and tooling support significantly accelerated our development process.</w:t>
      </w:r>
    </w:p>
    <w:p w14:paraId="7DFF5C7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488B3645" w14:textId="17A25CBD" w:rsidR="002A1339" w:rsidRPr="00BD724A" w:rsidRDefault="002A1339" w:rsidP="002A1339">
      <w:pPr>
        <w:pStyle w:val="PreformattedText"/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 w:rsidRPr="00BD724A">
        <w:rPr>
          <w:rFonts w:asciiTheme="majorHAnsi" w:hAnsiTheme="majorHAnsi" w:cstheme="majorHAnsi"/>
        </w:rPr>
        <w:t>BabylonJS</w:t>
      </w:r>
      <w:proofErr w:type="spellEnd"/>
      <w:r w:rsidRPr="00BD724A">
        <w:rPr>
          <w:rFonts w:asciiTheme="majorHAnsi" w:hAnsiTheme="majorHAnsi" w:cstheme="majorHAnsi"/>
        </w:rPr>
        <w:t>: Selected for its robust 3D rendering capabilities and excellent performance in web browsers. Its extensive documentation and active community were key factors in this decision.</w:t>
      </w:r>
    </w:p>
    <w:p w14:paraId="1FADC46B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6854FE0E" w14:textId="3D6CE8F2" w:rsidR="002A1339" w:rsidRPr="00BD724A" w:rsidRDefault="002A1339" w:rsidP="002A1339">
      <w:pPr>
        <w:pStyle w:val="PreformattedText"/>
        <w:numPr>
          <w:ilvl w:val="0"/>
          <w:numId w:val="21"/>
        </w:numPr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Component Structure: </w:t>
      </w:r>
      <w:r w:rsidR="00891D1B">
        <w:rPr>
          <w:rFonts w:asciiTheme="majorHAnsi" w:hAnsiTheme="majorHAnsi" w:cstheme="majorHAnsi"/>
        </w:rPr>
        <w:t>I had</w:t>
      </w:r>
      <w:r w:rsidRPr="00BD724A">
        <w:rPr>
          <w:rFonts w:asciiTheme="majorHAnsi" w:hAnsiTheme="majorHAnsi" w:cstheme="majorHAnsi"/>
        </w:rPr>
        <w:t xml:space="preserve"> divided the UI into distinct components (Game, Drawing, Controls) for better organization, reusability, and maintenance. This structure allows for easier testing and future enhancements.</w:t>
      </w:r>
    </w:p>
    <w:p w14:paraId="1FA3605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59B3A9BE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>Implementation and Code Analysis:</w:t>
      </w:r>
    </w:p>
    <w:p w14:paraId="5C83CA7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46FA4AE2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>Key Components:</w:t>
      </w:r>
    </w:p>
    <w:p w14:paraId="4F653D51" w14:textId="77777777" w:rsidR="002A1339" w:rsidRPr="00BD724A" w:rsidRDefault="002A1339" w:rsidP="002A1339">
      <w:pPr>
        <w:pStyle w:val="PreformattedText"/>
        <w:spacing w:line="276" w:lineRule="auto"/>
        <w:rPr>
          <w:rFonts w:asciiTheme="majorHAnsi" w:hAnsiTheme="majorHAnsi" w:cstheme="majorHAnsi"/>
        </w:rPr>
      </w:pPr>
    </w:p>
    <w:p w14:paraId="0B17A748" w14:textId="1717C2FB" w:rsidR="002A1339" w:rsidRPr="00BD724A" w:rsidRDefault="002A1339" w:rsidP="002A1339">
      <w:pPr>
        <w:pStyle w:val="PreformattedText"/>
        <w:numPr>
          <w:ilvl w:val="0"/>
          <w:numId w:val="22"/>
        </w:numPr>
        <w:spacing w:line="276" w:lineRule="auto"/>
        <w:rPr>
          <w:rFonts w:asciiTheme="majorHAnsi" w:hAnsiTheme="majorHAnsi" w:cstheme="majorHAnsi"/>
        </w:rPr>
      </w:pPr>
      <w:proofErr w:type="spellStart"/>
      <w:r w:rsidRPr="00BD724A">
        <w:rPr>
          <w:rFonts w:asciiTheme="majorHAnsi" w:hAnsiTheme="majorHAnsi" w:cstheme="majorHAnsi"/>
        </w:rPr>
        <w:t>GameComponent</w:t>
      </w:r>
      <w:proofErr w:type="spellEnd"/>
      <w:r w:rsidRPr="00BD724A">
        <w:rPr>
          <w:rFonts w:asciiTheme="majorHAnsi" w:hAnsiTheme="majorHAnsi" w:cstheme="majorHAnsi"/>
        </w:rPr>
        <w:t>: Manages the 3D scene and overall game state.</w:t>
      </w:r>
    </w:p>
    <w:p w14:paraId="25792D34" w14:textId="0021A0F6" w:rsidR="002A1339" w:rsidRPr="00BD724A" w:rsidRDefault="002A1339" w:rsidP="002A1339">
      <w:pPr>
        <w:pStyle w:val="PreformattedText"/>
        <w:numPr>
          <w:ilvl w:val="0"/>
          <w:numId w:val="22"/>
        </w:numPr>
        <w:spacing w:line="276" w:lineRule="auto"/>
        <w:rPr>
          <w:rFonts w:asciiTheme="majorHAnsi" w:hAnsiTheme="majorHAnsi" w:cstheme="majorHAnsi"/>
        </w:rPr>
      </w:pPr>
      <w:proofErr w:type="spellStart"/>
      <w:r w:rsidRPr="00BD724A">
        <w:rPr>
          <w:rFonts w:asciiTheme="majorHAnsi" w:hAnsiTheme="majorHAnsi" w:cstheme="majorHAnsi"/>
        </w:rPr>
        <w:t>DrawingComponent</w:t>
      </w:r>
      <w:proofErr w:type="spellEnd"/>
      <w:r w:rsidRPr="00BD724A">
        <w:rPr>
          <w:rFonts w:asciiTheme="majorHAnsi" w:hAnsiTheme="majorHAnsi" w:cstheme="majorHAnsi"/>
        </w:rPr>
        <w:t>: Handles 2D shape drawing.</w:t>
      </w:r>
    </w:p>
    <w:p w14:paraId="34C7F8A3" w14:textId="763C4C62" w:rsidR="002A1339" w:rsidRPr="00BD724A" w:rsidRDefault="00BD724A" w:rsidP="002A1339">
      <w:pPr>
        <w:pStyle w:val="PreformattedText"/>
        <w:numPr>
          <w:ilvl w:val="0"/>
          <w:numId w:val="22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4B54CD" wp14:editId="62764B53">
                <wp:simplePos x="0" y="0"/>
                <wp:positionH relativeFrom="column">
                  <wp:posOffset>-201930</wp:posOffset>
                </wp:positionH>
                <wp:positionV relativeFrom="paragraph">
                  <wp:posOffset>230505</wp:posOffset>
                </wp:positionV>
                <wp:extent cx="7170420" cy="5501640"/>
                <wp:effectExtent l="57150" t="19050" r="68580" b="99060"/>
                <wp:wrapNone/>
                <wp:docPr id="11507227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20" cy="5501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E33C8" id="Rectangle 3" o:spid="_x0000_s1026" style="position:absolute;margin-left:-15.9pt;margin-top:18.15pt;width:564.6pt;height:433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proofErr w:type="spellStart"/>
      <w:r w:rsidR="002A1339" w:rsidRPr="00BD724A">
        <w:rPr>
          <w:rFonts w:asciiTheme="majorHAnsi" w:hAnsiTheme="majorHAnsi" w:cstheme="majorHAnsi"/>
        </w:rPr>
        <w:t>ControlsComponent</w:t>
      </w:r>
      <w:proofErr w:type="spellEnd"/>
      <w:r w:rsidR="002A1339" w:rsidRPr="00BD724A">
        <w:rPr>
          <w:rFonts w:asciiTheme="majorHAnsi" w:hAnsiTheme="majorHAnsi" w:cstheme="majorHAnsi"/>
        </w:rPr>
        <w:t>: Provides UI for shape manipulation.</w:t>
      </w:r>
    </w:p>
    <w:p w14:paraId="6B0698B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br/>
        <w:t>Code Snippet (</w:t>
      </w:r>
      <w:proofErr w:type="spellStart"/>
      <w:proofErr w:type="gramStart"/>
      <w:r w:rsidRPr="00BD724A">
        <w:rPr>
          <w:rFonts w:asciiTheme="majorHAnsi" w:hAnsiTheme="majorHAnsi" w:cstheme="majorHAnsi"/>
        </w:rPr>
        <w:t>game.component</w:t>
      </w:r>
      <w:proofErr w:type="gramEnd"/>
      <w:r w:rsidRPr="00BD724A">
        <w:rPr>
          <w:rFonts w:asciiTheme="majorHAnsi" w:hAnsiTheme="majorHAnsi" w:cstheme="majorHAnsi"/>
        </w:rPr>
        <w:t>.ts</w:t>
      </w:r>
      <w:proofErr w:type="spellEnd"/>
      <w:r w:rsidRPr="00BD724A">
        <w:rPr>
          <w:rFonts w:asciiTheme="majorHAnsi" w:hAnsiTheme="majorHAnsi" w:cstheme="majorHAnsi"/>
        </w:rPr>
        <w:t>):</w:t>
      </w:r>
    </w:p>
    <w:p w14:paraId="771CAEC4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</w:p>
    <w:p w14:paraId="226987C5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export class </w:t>
      </w:r>
      <w:proofErr w:type="spellStart"/>
      <w:r w:rsidRPr="00BD724A">
        <w:rPr>
          <w:rFonts w:asciiTheme="majorHAnsi" w:hAnsiTheme="majorHAnsi" w:cstheme="majorHAnsi"/>
        </w:rPr>
        <w:t>GameComponent</w:t>
      </w:r>
      <w:proofErr w:type="spellEnd"/>
      <w:r w:rsidRPr="00BD724A">
        <w:rPr>
          <w:rFonts w:asciiTheme="majorHAnsi" w:hAnsiTheme="majorHAnsi" w:cstheme="majorHAnsi"/>
        </w:rPr>
        <w:t xml:space="preserve"> implements </w:t>
      </w:r>
      <w:proofErr w:type="spellStart"/>
      <w:r w:rsidRPr="00BD724A">
        <w:rPr>
          <w:rFonts w:asciiTheme="majorHAnsi" w:hAnsiTheme="majorHAnsi" w:cstheme="majorHAnsi"/>
        </w:rPr>
        <w:t>OnInit</w:t>
      </w:r>
      <w:proofErr w:type="spellEnd"/>
      <w:r w:rsidRPr="00BD724A">
        <w:rPr>
          <w:rFonts w:asciiTheme="majorHAnsi" w:hAnsiTheme="majorHAnsi" w:cstheme="majorHAnsi"/>
        </w:rPr>
        <w:t xml:space="preserve">, </w:t>
      </w:r>
      <w:proofErr w:type="spellStart"/>
      <w:r w:rsidRPr="00BD724A">
        <w:rPr>
          <w:rFonts w:asciiTheme="majorHAnsi" w:hAnsiTheme="majorHAnsi" w:cstheme="majorHAnsi"/>
        </w:rPr>
        <w:t>AfterViewInit</w:t>
      </w:r>
      <w:proofErr w:type="spellEnd"/>
      <w:r w:rsidRPr="00BD724A">
        <w:rPr>
          <w:rFonts w:asciiTheme="majorHAnsi" w:hAnsiTheme="majorHAnsi" w:cstheme="majorHAnsi"/>
        </w:rPr>
        <w:t xml:space="preserve"> {</w:t>
      </w:r>
    </w:p>
    <w:p w14:paraId="458A6011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@ViewChild('renderCanvas') private </w:t>
      </w:r>
      <w:proofErr w:type="spellStart"/>
      <w:r w:rsidRPr="00BD724A">
        <w:rPr>
          <w:rFonts w:asciiTheme="majorHAnsi" w:hAnsiTheme="majorHAnsi" w:cstheme="majorHAnsi"/>
        </w:rPr>
        <w:t>canvasRef</w:t>
      </w:r>
      <w:proofErr w:type="spellEnd"/>
      <w:r w:rsidRPr="00BD724A">
        <w:rPr>
          <w:rFonts w:asciiTheme="majorHAnsi" w:hAnsiTheme="majorHAnsi" w:cstheme="majorHAnsi"/>
        </w:rPr>
        <w:t xml:space="preserve">: </w:t>
      </w:r>
      <w:proofErr w:type="spellStart"/>
      <w:r w:rsidRPr="00BD724A">
        <w:rPr>
          <w:rFonts w:asciiTheme="majorHAnsi" w:hAnsiTheme="majorHAnsi" w:cstheme="majorHAnsi"/>
        </w:rPr>
        <w:t>ElementRef</w:t>
      </w:r>
      <w:proofErr w:type="spellEnd"/>
      <w:r w:rsidRPr="00BD724A">
        <w:rPr>
          <w:rFonts w:asciiTheme="majorHAnsi" w:hAnsiTheme="majorHAnsi" w:cstheme="majorHAnsi"/>
        </w:rPr>
        <w:t>;</w:t>
      </w:r>
    </w:p>
    <w:p w14:paraId="68943B4C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private scene: </w:t>
      </w:r>
      <w:proofErr w:type="spellStart"/>
      <w:r w:rsidRPr="00BD724A">
        <w:rPr>
          <w:rFonts w:asciiTheme="majorHAnsi" w:hAnsiTheme="majorHAnsi" w:cstheme="majorHAnsi"/>
        </w:rPr>
        <w:t>BABYLON.Scene</w:t>
      </w:r>
      <w:proofErr w:type="spellEnd"/>
      <w:r w:rsidRPr="00BD724A">
        <w:rPr>
          <w:rFonts w:asciiTheme="majorHAnsi" w:hAnsiTheme="majorHAnsi" w:cstheme="majorHAnsi"/>
        </w:rPr>
        <w:t>;</w:t>
      </w:r>
    </w:p>
    <w:p w14:paraId="219753A7" w14:textId="09F752DC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private engine: </w:t>
      </w:r>
      <w:proofErr w:type="spellStart"/>
      <w:r w:rsidRPr="00BD724A">
        <w:rPr>
          <w:rFonts w:asciiTheme="majorHAnsi" w:hAnsiTheme="majorHAnsi" w:cstheme="majorHAnsi"/>
        </w:rPr>
        <w:t>BABYLON.Engine</w:t>
      </w:r>
      <w:proofErr w:type="spellEnd"/>
      <w:r w:rsidRPr="00BD724A">
        <w:rPr>
          <w:rFonts w:asciiTheme="majorHAnsi" w:hAnsiTheme="majorHAnsi" w:cstheme="majorHAnsi"/>
        </w:rPr>
        <w:t>;</w:t>
      </w:r>
    </w:p>
    <w:p w14:paraId="1834C633" w14:textId="14974323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gramStart"/>
      <w:r w:rsidRPr="00BD724A">
        <w:rPr>
          <w:rFonts w:asciiTheme="majorHAnsi" w:hAnsiTheme="majorHAnsi" w:cstheme="majorHAnsi"/>
        </w:rPr>
        <w:t>constructor(</w:t>
      </w:r>
      <w:proofErr w:type="gramEnd"/>
      <w:r w:rsidRPr="00BD724A">
        <w:rPr>
          <w:rFonts w:asciiTheme="majorHAnsi" w:hAnsiTheme="majorHAnsi" w:cstheme="majorHAnsi"/>
        </w:rPr>
        <w:t xml:space="preserve">private </w:t>
      </w:r>
      <w:proofErr w:type="spellStart"/>
      <w:r w:rsidRPr="00BD724A">
        <w:rPr>
          <w:rFonts w:asciiTheme="majorHAnsi" w:hAnsiTheme="majorHAnsi" w:cstheme="majorHAnsi"/>
        </w:rPr>
        <w:t>gameService</w:t>
      </w:r>
      <w:proofErr w:type="spellEnd"/>
      <w:r w:rsidRPr="00BD724A">
        <w:rPr>
          <w:rFonts w:asciiTheme="majorHAnsi" w:hAnsiTheme="majorHAnsi" w:cstheme="majorHAnsi"/>
        </w:rPr>
        <w:t xml:space="preserve">: </w:t>
      </w:r>
      <w:proofErr w:type="spellStart"/>
      <w:r w:rsidRPr="00BD724A">
        <w:rPr>
          <w:rFonts w:asciiTheme="majorHAnsi" w:hAnsiTheme="majorHAnsi" w:cstheme="majorHAnsi"/>
        </w:rPr>
        <w:t>GameService</w:t>
      </w:r>
      <w:proofErr w:type="spellEnd"/>
      <w:r w:rsidRPr="00BD724A">
        <w:rPr>
          <w:rFonts w:asciiTheme="majorHAnsi" w:hAnsiTheme="majorHAnsi" w:cstheme="majorHAnsi"/>
        </w:rPr>
        <w:t>) {}</w:t>
      </w:r>
    </w:p>
    <w:p w14:paraId="3BA4571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BD724A">
        <w:rPr>
          <w:rFonts w:asciiTheme="majorHAnsi" w:hAnsiTheme="majorHAnsi" w:cstheme="majorHAnsi"/>
        </w:rPr>
        <w:t>ngOnInit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) {</w:t>
      </w:r>
    </w:p>
    <w:p w14:paraId="2AADC88D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this.gameService.joinGame</w:t>
      </w:r>
      <w:proofErr w:type="spellEnd"/>
      <w:proofErr w:type="gramEnd"/>
      <w:r w:rsidRPr="00BD724A">
        <w:rPr>
          <w:rFonts w:asciiTheme="majorHAnsi" w:hAnsiTheme="majorHAnsi" w:cstheme="majorHAnsi"/>
        </w:rPr>
        <w:t>().then(() =&gt; {</w:t>
      </w:r>
    </w:p>
    <w:p w14:paraId="67F38FBA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</w:t>
      </w:r>
      <w:proofErr w:type="gramStart"/>
      <w:r w:rsidRPr="00BD724A">
        <w:rPr>
          <w:rFonts w:asciiTheme="majorHAnsi" w:hAnsiTheme="majorHAnsi" w:cstheme="majorHAnsi"/>
        </w:rPr>
        <w:t>console.log(</w:t>
      </w:r>
      <w:proofErr w:type="gramEnd"/>
      <w:r w:rsidRPr="00BD724A">
        <w:rPr>
          <w:rFonts w:asciiTheme="majorHAnsi" w:hAnsiTheme="majorHAnsi" w:cstheme="majorHAnsi"/>
        </w:rPr>
        <w:t>'Connected to game server');</w:t>
      </w:r>
    </w:p>
    <w:p w14:paraId="05DDCFDB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</w:t>
      </w:r>
      <w:proofErr w:type="gramStart"/>
      <w:r w:rsidRPr="00BD724A">
        <w:rPr>
          <w:rFonts w:asciiTheme="majorHAnsi" w:hAnsiTheme="majorHAnsi" w:cstheme="majorHAnsi"/>
        </w:rPr>
        <w:t>).catch</w:t>
      </w:r>
      <w:proofErr w:type="gramEnd"/>
      <w:r w:rsidRPr="00BD724A">
        <w:rPr>
          <w:rFonts w:asciiTheme="majorHAnsi" w:hAnsiTheme="majorHAnsi" w:cstheme="majorHAnsi"/>
        </w:rPr>
        <w:t>(error =&gt; {</w:t>
      </w:r>
    </w:p>
    <w:p w14:paraId="297BACA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</w:t>
      </w:r>
      <w:proofErr w:type="spellStart"/>
      <w:proofErr w:type="gramStart"/>
      <w:r w:rsidRPr="00BD724A">
        <w:rPr>
          <w:rFonts w:asciiTheme="majorHAnsi" w:hAnsiTheme="majorHAnsi" w:cstheme="majorHAnsi"/>
        </w:rPr>
        <w:t>console.error</w:t>
      </w:r>
      <w:proofErr w:type="spellEnd"/>
      <w:proofErr w:type="gramEnd"/>
      <w:r w:rsidRPr="00BD724A">
        <w:rPr>
          <w:rFonts w:asciiTheme="majorHAnsi" w:hAnsiTheme="majorHAnsi" w:cstheme="majorHAnsi"/>
        </w:rPr>
        <w:t>('Failed to connect to game server', error);</w:t>
      </w:r>
    </w:p>
    <w:p w14:paraId="737A3CF4" w14:textId="5B4581F4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});}</w:t>
      </w:r>
    </w:p>
    <w:p w14:paraId="33814CF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BD724A">
        <w:rPr>
          <w:rFonts w:asciiTheme="majorHAnsi" w:hAnsiTheme="majorHAnsi" w:cstheme="majorHAnsi"/>
        </w:rPr>
        <w:t>ngAfterViewInit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) {</w:t>
      </w:r>
    </w:p>
    <w:p w14:paraId="027237A3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this.createScene</w:t>
      </w:r>
      <w:proofErr w:type="spellEnd"/>
      <w:proofErr w:type="gramEnd"/>
      <w:r w:rsidRPr="00BD724A">
        <w:rPr>
          <w:rFonts w:asciiTheme="majorHAnsi" w:hAnsiTheme="majorHAnsi" w:cstheme="majorHAnsi"/>
        </w:rPr>
        <w:t>();</w:t>
      </w:r>
    </w:p>
    <w:p w14:paraId="72CD1984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this.engine</w:t>
      </w:r>
      <w:proofErr w:type="gramEnd"/>
      <w:r w:rsidRPr="00BD724A">
        <w:rPr>
          <w:rFonts w:asciiTheme="majorHAnsi" w:hAnsiTheme="majorHAnsi" w:cstheme="majorHAnsi"/>
        </w:rPr>
        <w:t>.runRenderLoop</w:t>
      </w:r>
      <w:proofErr w:type="spellEnd"/>
      <w:r w:rsidRPr="00BD724A">
        <w:rPr>
          <w:rFonts w:asciiTheme="majorHAnsi" w:hAnsiTheme="majorHAnsi" w:cstheme="majorHAnsi"/>
        </w:rPr>
        <w:t>(() =&gt; {</w:t>
      </w:r>
    </w:p>
    <w:p w14:paraId="4158CABA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gramEnd"/>
      <w:r w:rsidRPr="00BD724A">
        <w:rPr>
          <w:rFonts w:asciiTheme="majorHAnsi" w:hAnsiTheme="majorHAnsi" w:cstheme="majorHAnsi"/>
        </w:rPr>
        <w:t>.render</w:t>
      </w:r>
      <w:proofErr w:type="spellEnd"/>
      <w:r w:rsidRPr="00BD724A">
        <w:rPr>
          <w:rFonts w:asciiTheme="majorHAnsi" w:hAnsiTheme="majorHAnsi" w:cstheme="majorHAnsi"/>
        </w:rPr>
        <w:t>();</w:t>
      </w:r>
    </w:p>
    <w:p w14:paraId="06661006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});</w:t>
      </w:r>
    </w:p>
    <w:p w14:paraId="44C4B7EF" w14:textId="5890D91B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}</w:t>
      </w:r>
    </w:p>
    <w:p w14:paraId="49D12DD5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private </w:t>
      </w:r>
      <w:proofErr w:type="spellStart"/>
      <w:proofErr w:type="gramStart"/>
      <w:r w:rsidRPr="00BD724A">
        <w:rPr>
          <w:rFonts w:asciiTheme="majorHAnsi" w:hAnsiTheme="majorHAnsi" w:cstheme="majorHAnsi"/>
        </w:rPr>
        <w:t>createScene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) {</w:t>
      </w:r>
    </w:p>
    <w:p w14:paraId="78D80E54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this.engine</w:t>
      </w:r>
      <w:proofErr w:type="spellEnd"/>
      <w:proofErr w:type="gramEnd"/>
      <w:r w:rsidRPr="00BD724A">
        <w:rPr>
          <w:rFonts w:asciiTheme="majorHAnsi" w:hAnsiTheme="majorHAnsi" w:cstheme="majorHAnsi"/>
        </w:rPr>
        <w:t xml:space="preserve"> = new </w:t>
      </w:r>
      <w:proofErr w:type="spellStart"/>
      <w:r w:rsidRPr="00BD724A">
        <w:rPr>
          <w:rFonts w:asciiTheme="majorHAnsi" w:hAnsiTheme="majorHAnsi" w:cstheme="majorHAnsi"/>
        </w:rPr>
        <w:t>BABYLON.Engine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spellStart"/>
      <w:r w:rsidRPr="00BD724A">
        <w:rPr>
          <w:rFonts w:asciiTheme="majorHAnsi" w:hAnsiTheme="majorHAnsi" w:cstheme="majorHAnsi"/>
        </w:rPr>
        <w:t>this.canvasRef.nativeElement</w:t>
      </w:r>
      <w:proofErr w:type="spellEnd"/>
      <w:r w:rsidRPr="00BD724A">
        <w:rPr>
          <w:rFonts w:asciiTheme="majorHAnsi" w:hAnsiTheme="majorHAnsi" w:cstheme="majorHAnsi"/>
        </w:rPr>
        <w:t>, true);</w:t>
      </w:r>
    </w:p>
    <w:p w14:paraId="174BEE2D" w14:textId="47E5B314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spellEnd"/>
      <w:proofErr w:type="gramEnd"/>
      <w:r w:rsidRPr="00BD724A">
        <w:rPr>
          <w:rFonts w:asciiTheme="majorHAnsi" w:hAnsiTheme="majorHAnsi" w:cstheme="majorHAnsi"/>
        </w:rPr>
        <w:t xml:space="preserve"> = new </w:t>
      </w:r>
      <w:proofErr w:type="spellStart"/>
      <w:r w:rsidRPr="00BD724A">
        <w:rPr>
          <w:rFonts w:asciiTheme="majorHAnsi" w:hAnsiTheme="majorHAnsi" w:cstheme="majorHAnsi"/>
        </w:rPr>
        <w:t>BABYLON.Scene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spellStart"/>
      <w:r w:rsidRPr="00BD724A">
        <w:rPr>
          <w:rFonts w:asciiTheme="majorHAnsi" w:hAnsiTheme="majorHAnsi" w:cstheme="majorHAnsi"/>
        </w:rPr>
        <w:t>this.engine</w:t>
      </w:r>
      <w:proofErr w:type="spellEnd"/>
      <w:r w:rsidRPr="00BD724A">
        <w:rPr>
          <w:rFonts w:asciiTheme="majorHAnsi" w:hAnsiTheme="majorHAnsi" w:cstheme="majorHAnsi"/>
        </w:rPr>
        <w:t>);</w:t>
      </w:r>
    </w:p>
    <w:p w14:paraId="56FCE773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const camera = new </w:t>
      </w:r>
      <w:proofErr w:type="spellStart"/>
      <w:r w:rsidRPr="00BD724A">
        <w:rPr>
          <w:rFonts w:asciiTheme="majorHAnsi" w:hAnsiTheme="majorHAnsi" w:cstheme="majorHAnsi"/>
        </w:rPr>
        <w:t>BABYLON.ArcRotateCamera</w:t>
      </w:r>
      <w:proofErr w:type="spellEnd"/>
      <w:r w:rsidRPr="00BD724A">
        <w:rPr>
          <w:rFonts w:asciiTheme="majorHAnsi" w:hAnsiTheme="majorHAnsi" w:cstheme="majorHAnsi"/>
        </w:rPr>
        <w:t>("camera", -</w:t>
      </w:r>
      <w:proofErr w:type="spellStart"/>
      <w:r w:rsidRPr="00BD724A">
        <w:rPr>
          <w:rFonts w:asciiTheme="majorHAnsi" w:hAnsiTheme="majorHAnsi" w:cstheme="majorHAnsi"/>
        </w:rPr>
        <w:t>Math.PI</w:t>
      </w:r>
      <w:proofErr w:type="spellEnd"/>
      <w:r w:rsidRPr="00BD724A">
        <w:rPr>
          <w:rFonts w:asciiTheme="majorHAnsi" w:hAnsiTheme="majorHAnsi" w:cstheme="majorHAnsi"/>
        </w:rPr>
        <w:t xml:space="preserve"> / 2, </w:t>
      </w:r>
      <w:proofErr w:type="spellStart"/>
      <w:r w:rsidRPr="00BD724A">
        <w:rPr>
          <w:rFonts w:asciiTheme="majorHAnsi" w:hAnsiTheme="majorHAnsi" w:cstheme="majorHAnsi"/>
        </w:rPr>
        <w:t>Math.PI</w:t>
      </w:r>
      <w:proofErr w:type="spellEnd"/>
      <w:r w:rsidRPr="00BD724A">
        <w:rPr>
          <w:rFonts w:asciiTheme="majorHAnsi" w:hAnsiTheme="majorHAnsi" w:cstheme="majorHAnsi"/>
        </w:rPr>
        <w:t xml:space="preserve"> / 2.5, 10, BABYLON.Vector</w:t>
      </w:r>
      <w:proofErr w:type="gramStart"/>
      <w:r w:rsidRPr="00BD724A">
        <w:rPr>
          <w:rFonts w:asciiTheme="majorHAnsi" w:hAnsiTheme="majorHAnsi" w:cstheme="majorHAnsi"/>
        </w:rPr>
        <w:t>3.Zero</w:t>
      </w:r>
      <w:proofErr w:type="gramEnd"/>
      <w:r w:rsidRPr="00BD724A">
        <w:rPr>
          <w:rFonts w:asciiTheme="majorHAnsi" w:hAnsiTheme="majorHAnsi" w:cstheme="majorHAnsi"/>
        </w:rPr>
        <w:t xml:space="preserve">(), </w:t>
      </w:r>
      <w:proofErr w:type="spellStart"/>
      <w:r w:rsidRPr="00BD724A">
        <w:rPr>
          <w:rFonts w:asciiTheme="majorHAnsi" w:hAnsiTheme="majorHAnsi" w:cstheme="majorHAnsi"/>
        </w:rPr>
        <w:t>this.scene</w:t>
      </w:r>
      <w:proofErr w:type="spellEnd"/>
      <w:r w:rsidRPr="00BD724A">
        <w:rPr>
          <w:rFonts w:asciiTheme="majorHAnsi" w:hAnsiTheme="majorHAnsi" w:cstheme="majorHAnsi"/>
        </w:rPr>
        <w:t>);</w:t>
      </w:r>
    </w:p>
    <w:p w14:paraId="479A4717" w14:textId="7442C1B5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D724A">
        <w:rPr>
          <w:rFonts w:asciiTheme="majorHAnsi" w:hAnsiTheme="majorHAnsi" w:cstheme="majorHAnsi"/>
        </w:rPr>
        <w:t>camera.attachControl</w:t>
      </w:r>
      <w:proofErr w:type="spellEnd"/>
      <w:proofErr w:type="gramEnd"/>
      <w:r w:rsidRPr="00BD724A">
        <w:rPr>
          <w:rFonts w:asciiTheme="majorHAnsi" w:hAnsiTheme="majorHAnsi" w:cstheme="majorHAnsi"/>
        </w:rPr>
        <w:t>(</w:t>
      </w:r>
      <w:proofErr w:type="spellStart"/>
      <w:r w:rsidRPr="00BD724A">
        <w:rPr>
          <w:rFonts w:asciiTheme="majorHAnsi" w:hAnsiTheme="majorHAnsi" w:cstheme="majorHAnsi"/>
        </w:rPr>
        <w:t>this.canvasRef.nativeElement</w:t>
      </w:r>
      <w:proofErr w:type="spellEnd"/>
      <w:r w:rsidRPr="00BD724A">
        <w:rPr>
          <w:rFonts w:asciiTheme="majorHAnsi" w:hAnsiTheme="majorHAnsi" w:cstheme="majorHAnsi"/>
        </w:rPr>
        <w:t>, true);</w:t>
      </w:r>
    </w:p>
    <w:p w14:paraId="70CF421D" w14:textId="7067B9A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const light = new </w:t>
      </w:r>
      <w:proofErr w:type="spellStart"/>
      <w:r w:rsidRPr="00BD724A">
        <w:rPr>
          <w:rFonts w:asciiTheme="majorHAnsi" w:hAnsiTheme="majorHAnsi" w:cstheme="majorHAnsi"/>
        </w:rPr>
        <w:t>BABYLON.HemisphericLight</w:t>
      </w:r>
      <w:proofErr w:type="spellEnd"/>
      <w:r w:rsidRPr="00BD724A">
        <w:rPr>
          <w:rFonts w:asciiTheme="majorHAnsi" w:hAnsiTheme="majorHAnsi" w:cstheme="majorHAnsi"/>
        </w:rPr>
        <w:t xml:space="preserve">("light", new BABYLON.Vector3(0, 1, 0),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spellEnd"/>
      <w:proofErr w:type="gramEnd"/>
      <w:r w:rsidRPr="00BD724A">
        <w:rPr>
          <w:rFonts w:asciiTheme="majorHAnsi" w:hAnsiTheme="majorHAnsi" w:cstheme="majorHAnsi"/>
        </w:rPr>
        <w:t>);</w:t>
      </w:r>
    </w:p>
    <w:p w14:paraId="5A2838D0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// Add ground and basic environment setup</w:t>
      </w:r>
    </w:p>
    <w:p w14:paraId="456DCDF8" w14:textId="10679264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}</w:t>
      </w:r>
    </w:p>
    <w:p w14:paraId="2083850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BD724A">
        <w:rPr>
          <w:rFonts w:asciiTheme="majorHAnsi" w:hAnsiTheme="majorHAnsi" w:cstheme="majorHAnsi"/>
        </w:rPr>
        <w:t>updateShape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spellStart"/>
      <w:proofErr w:type="gramEnd"/>
      <w:r w:rsidRPr="00BD724A">
        <w:rPr>
          <w:rFonts w:asciiTheme="majorHAnsi" w:hAnsiTheme="majorHAnsi" w:cstheme="majorHAnsi"/>
        </w:rPr>
        <w:t>shapeData</w:t>
      </w:r>
      <w:proofErr w:type="spellEnd"/>
      <w:r w:rsidRPr="00BD724A">
        <w:rPr>
          <w:rFonts w:asciiTheme="majorHAnsi" w:hAnsiTheme="majorHAnsi" w:cstheme="majorHAnsi"/>
        </w:rPr>
        <w:t>: any) {</w:t>
      </w:r>
    </w:p>
    <w:p w14:paraId="7093208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// Logic to update or create 3D shape based on 2D drawing</w:t>
      </w:r>
    </w:p>
    <w:p w14:paraId="5753C3B7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const shape = </w:t>
      </w:r>
      <w:proofErr w:type="spellStart"/>
      <w:proofErr w:type="gramStart"/>
      <w:r w:rsidRPr="00BD724A">
        <w:rPr>
          <w:rFonts w:asciiTheme="majorHAnsi" w:hAnsiTheme="majorHAnsi" w:cstheme="majorHAnsi"/>
        </w:rPr>
        <w:t>BABYLON.MeshBuilder.ExtrudeShape</w:t>
      </w:r>
      <w:proofErr w:type="spellEnd"/>
      <w:proofErr w:type="gramEnd"/>
      <w:r w:rsidRPr="00BD724A">
        <w:rPr>
          <w:rFonts w:asciiTheme="majorHAnsi" w:hAnsiTheme="majorHAnsi" w:cstheme="majorHAnsi"/>
        </w:rPr>
        <w:t>("shape", {</w:t>
      </w:r>
    </w:p>
    <w:p w14:paraId="43883A3E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shape: </w:t>
      </w:r>
      <w:proofErr w:type="spellStart"/>
      <w:proofErr w:type="gramStart"/>
      <w:r w:rsidRPr="00BD724A">
        <w:rPr>
          <w:rFonts w:asciiTheme="majorHAnsi" w:hAnsiTheme="majorHAnsi" w:cstheme="majorHAnsi"/>
        </w:rPr>
        <w:t>shapeData.points.map</w:t>
      </w:r>
      <w:proofErr w:type="spellEnd"/>
      <w:r w:rsidRPr="00BD724A">
        <w:rPr>
          <w:rFonts w:asciiTheme="majorHAnsi" w:hAnsiTheme="majorHAnsi" w:cstheme="majorHAnsi"/>
        </w:rPr>
        <w:t>(</w:t>
      </w:r>
      <w:proofErr w:type="gramEnd"/>
      <w:r w:rsidRPr="00BD724A">
        <w:rPr>
          <w:rFonts w:asciiTheme="majorHAnsi" w:hAnsiTheme="majorHAnsi" w:cstheme="majorHAnsi"/>
        </w:rPr>
        <w:t>p =&gt; new BABYLON.Vector3(</w:t>
      </w:r>
      <w:proofErr w:type="spellStart"/>
      <w:r w:rsidRPr="00BD724A">
        <w:rPr>
          <w:rFonts w:asciiTheme="majorHAnsi" w:hAnsiTheme="majorHAnsi" w:cstheme="majorHAnsi"/>
        </w:rPr>
        <w:t>p.x</w:t>
      </w:r>
      <w:proofErr w:type="spellEnd"/>
      <w:r w:rsidRPr="00BD724A">
        <w:rPr>
          <w:rFonts w:asciiTheme="majorHAnsi" w:hAnsiTheme="majorHAnsi" w:cstheme="majorHAnsi"/>
        </w:rPr>
        <w:t xml:space="preserve">, </w:t>
      </w:r>
      <w:proofErr w:type="spellStart"/>
      <w:r w:rsidRPr="00BD724A">
        <w:rPr>
          <w:rFonts w:asciiTheme="majorHAnsi" w:hAnsiTheme="majorHAnsi" w:cstheme="majorHAnsi"/>
        </w:rPr>
        <w:t>p.y</w:t>
      </w:r>
      <w:proofErr w:type="spellEnd"/>
      <w:r w:rsidRPr="00BD724A">
        <w:rPr>
          <w:rFonts w:asciiTheme="majorHAnsi" w:hAnsiTheme="majorHAnsi" w:cstheme="majorHAnsi"/>
        </w:rPr>
        <w:t>, 0)),</w:t>
      </w:r>
    </w:p>
    <w:p w14:paraId="5C2F328A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  path: [new BABYLON.Vector3(0, 0, 0), new BABYLON.Vector3(0, </w:t>
      </w:r>
      <w:proofErr w:type="spellStart"/>
      <w:r w:rsidRPr="00BD724A">
        <w:rPr>
          <w:rFonts w:asciiTheme="majorHAnsi" w:hAnsiTheme="majorHAnsi" w:cstheme="majorHAnsi"/>
        </w:rPr>
        <w:t>shapeData.height</w:t>
      </w:r>
      <w:proofErr w:type="spellEnd"/>
      <w:r w:rsidRPr="00BD724A">
        <w:rPr>
          <w:rFonts w:asciiTheme="majorHAnsi" w:hAnsiTheme="majorHAnsi" w:cstheme="majorHAnsi"/>
        </w:rPr>
        <w:t>, 0)],</w:t>
      </w:r>
    </w:p>
    <w:p w14:paraId="0804F914" w14:textId="76FC0311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  }, </w:t>
      </w:r>
      <w:proofErr w:type="spellStart"/>
      <w:proofErr w:type="gramStart"/>
      <w:r w:rsidRPr="00BD724A">
        <w:rPr>
          <w:rFonts w:asciiTheme="majorHAnsi" w:hAnsiTheme="majorHAnsi" w:cstheme="majorHAnsi"/>
        </w:rPr>
        <w:t>this.scene</w:t>
      </w:r>
      <w:proofErr w:type="spellEnd"/>
      <w:proofErr w:type="gramEnd"/>
      <w:r w:rsidRPr="00BD724A">
        <w:rPr>
          <w:rFonts w:asciiTheme="majorHAnsi" w:hAnsiTheme="majorHAnsi" w:cstheme="majorHAnsi"/>
        </w:rPr>
        <w:t>);</w:t>
      </w:r>
    </w:p>
    <w:p w14:paraId="4C100957" w14:textId="400E2401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t xml:space="preserve">  }}</w:t>
      </w:r>
      <w:r w:rsidR="00BD724A">
        <w:rPr>
          <w:rFonts w:asciiTheme="majorHAnsi" w:hAnsiTheme="majorHAnsi" w:cstheme="majorHAnsi"/>
        </w:rPr>
        <w:br/>
      </w:r>
    </w:p>
    <w:p w14:paraId="1E433329" w14:textId="77777777" w:rsidR="002A1339" w:rsidRPr="00BD724A" w:rsidRDefault="002A1339" w:rsidP="002A1339">
      <w:pPr>
        <w:pStyle w:val="PreformattedText"/>
        <w:rPr>
          <w:rFonts w:asciiTheme="majorHAnsi" w:hAnsiTheme="majorHAnsi" w:cstheme="majorHAnsi"/>
        </w:rPr>
      </w:pPr>
      <w:r w:rsidRPr="00BD724A">
        <w:rPr>
          <w:rFonts w:asciiTheme="majorHAnsi" w:hAnsiTheme="majorHAnsi" w:cstheme="majorHAnsi"/>
        </w:rPr>
        <w:lastRenderedPageBreak/>
        <w:t>This structure allows for clear separation of concerns between 3D rendering, 2D drawing, and game logic, enhancing maintainability and allowing for easier future expansions.</w:t>
      </w:r>
    </w:p>
    <w:p w14:paraId="5B7DC9DA" w14:textId="130E7C98" w:rsidR="002A1339" w:rsidRPr="002A1339" w:rsidRDefault="002A1339" w:rsidP="002A1339">
      <w:pPr>
        <w:pStyle w:val="PreformattedText"/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87421A9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4. Development Thought Process</w:t>
      </w:r>
    </w:p>
    <w:p w14:paraId="6A3C18C6" w14:textId="047C82F7" w:rsidR="005F6D1B" w:rsidRPr="002A1339" w:rsidRDefault="00BD724A" w:rsidP="00BD724A">
      <w:pPr>
        <w:ind w:firstLine="360"/>
      </w:pPr>
      <w:r>
        <w:t>1.</w:t>
      </w:r>
      <w:r>
        <w:tab/>
      </w:r>
      <w:r w:rsidRPr="002A1339">
        <w:t>Backend Thought Process:</w:t>
      </w:r>
    </w:p>
    <w:p w14:paraId="5AE6C55D" w14:textId="5D7C2FA6" w:rsidR="00BD724A" w:rsidRDefault="00BD724A" w:rsidP="00BD724A">
      <w:pPr>
        <w:pStyle w:val="PreformattedText"/>
        <w:numPr>
          <w:ilvl w:val="0"/>
          <w:numId w:val="25"/>
        </w:numPr>
        <w:rPr>
          <w:rFonts w:hint="eastAsia"/>
        </w:rPr>
      </w:pPr>
      <w:r w:rsidRPr="00BD724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3CE773" wp14:editId="212354D0">
                <wp:simplePos x="0" y="0"/>
                <wp:positionH relativeFrom="column">
                  <wp:posOffset>-95250</wp:posOffset>
                </wp:positionH>
                <wp:positionV relativeFrom="paragraph">
                  <wp:posOffset>938530</wp:posOffset>
                </wp:positionV>
                <wp:extent cx="3429000" cy="1764030"/>
                <wp:effectExtent l="57150" t="19050" r="76200" b="102870"/>
                <wp:wrapNone/>
                <wp:docPr id="492723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640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F5C3" id="Rectangle 4" o:spid="_x0000_s1026" style="position:absolute;margin-left:-7.5pt;margin-top:73.9pt;width:270pt;height:138.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r w:rsidRPr="00BD724A">
        <w:rPr>
          <w:rFonts w:asciiTheme="majorHAnsi" w:hAnsiTheme="majorHAnsi" w:cstheme="majorHAnsi"/>
        </w:rPr>
        <w:t>State Synchronization Optimization: Initially, I naively synchronized the entire game state with every change, leading to performance issues as the number of players and objects increased. I tackled this by implementing a delta-based synchronization system, only sending changes rather than the entire state. This significantly reduced network traffic and improved responsiveness.</w:t>
      </w:r>
      <w:r w:rsidRPr="00BD724A">
        <w:rPr>
          <w:rFonts w:asciiTheme="majorHAnsi" w:hAnsiTheme="majorHAnsi" w:cstheme="majorHAnsi"/>
        </w:rPr>
        <w:br/>
      </w:r>
      <w:r w:rsidRPr="00BD724A">
        <w:rPr>
          <w:rFonts w:asciiTheme="majorHAnsi" w:hAnsiTheme="majorHAnsi" w:cstheme="majorHAnsi"/>
        </w:rPr>
        <w:br/>
        <w:t>Scenarios</w:t>
      </w:r>
      <w:r>
        <w:br/>
      </w:r>
      <w:r>
        <w:br/>
        <w:t>// Before</w:t>
      </w:r>
    </w:p>
    <w:p w14:paraId="622E6962" w14:textId="77777777" w:rsidR="00BD724A" w:rsidRDefault="00BD724A" w:rsidP="00BD724A">
      <w:pPr>
        <w:pStyle w:val="PreformattedText"/>
        <w:rPr>
          <w:rFonts w:hint="eastAsia"/>
        </w:rPr>
      </w:pPr>
      <w:proofErr w:type="spellStart"/>
      <w:proofErr w:type="gramStart"/>
      <w:r>
        <w:t>this.state</w:t>
      </w:r>
      <w:proofErr w:type="gramEnd"/>
      <w:r>
        <w:t>.players.forEach</w:t>
      </w:r>
      <w:proofErr w:type="spellEnd"/>
      <w:r>
        <w:t>((player) =&gt; {</w:t>
      </w:r>
    </w:p>
    <w:p w14:paraId="298DC452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// Send entire player state</w:t>
      </w:r>
    </w:p>
    <w:p w14:paraId="3EB150F6" w14:textId="77777777" w:rsidR="00BD724A" w:rsidRDefault="00BD724A" w:rsidP="00BD724A">
      <w:pPr>
        <w:pStyle w:val="PreformattedText"/>
        <w:rPr>
          <w:rFonts w:hint="eastAsia"/>
        </w:rPr>
      </w:pPr>
      <w:r>
        <w:t>});</w:t>
      </w:r>
    </w:p>
    <w:p w14:paraId="337BB8AC" w14:textId="77777777" w:rsidR="00BD724A" w:rsidRDefault="00BD724A" w:rsidP="00BD724A">
      <w:pPr>
        <w:pStyle w:val="PreformattedText"/>
        <w:rPr>
          <w:rFonts w:hint="eastAsia"/>
        </w:rPr>
      </w:pPr>
    </w:p>
    <w:p w14:paraId="2C686704" w14:textId="77777777" w:rsidR="00BD724A" w:rsidRDefault="00BD724A" w:rsidP="00BD724A">
      <w:pPr>
        <w:pStyle w:val="PreformattedText"/>
        <w:rPr>
          <w:rFonts w:hint="eastAsia"/>
        </w:rPr>
      </w:pPr>
      <w:r>
        <w:t>// After</w:t>
      </w:r>
    </w:p>
    <w:p w14:paraId="3C44D7B3" w14:textId="77777777" w:rsidR="00BD724A" w:rsidRDefault="00BD724A" w:rsidP="00BD724A">
      <w:pPr>
        <w:pStyle w:val="PreformattedText"/>
        <w:rPr>
          <w:rFonts w:hint="eastAsia"/>
        </w:rPr>
      </w:pPr>
      <w:proofErr w:type="spellStart"/>
      <w:proofErr w:type="gramStart"/>
      <w:r>
        <w:t>this.state</w:t>
      </w:r>
      <w:proofErr w:type="gramEnd"/>
      <w:r>
        <w:t>.players.forEach</w:t>
      </w:r>
      <w:proofErr w:type="spellEnd"/>
      <w:r>
        <w:t>((player) =&gt; {</w:t>
      </w:r>
    </w:p>
    <w:p w14:paraId="3813C04D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if (</w:t>
      </w:r>
      <w:proofErr w:type="spellStart"/>
      <w:proofErr w:type="gramStart"/>
      <w:r>
        <w:t>player.changed</w:t>
      </w:r>
      <w:proofErr w:type="spellEnd"/>
      <w:proofErr w:type="gramEnd"/>
      <w:r>
        <w:t>()) {</w:t>
      </w:r>
    </w:p>
    <w:p w14:paraId="68C50E61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  // Send only changed properties</w:t>
      </w:r>
    </w:p>
    <w:p w14:paraId="6AC59938" w14:textId="77777777" w:rsidR="00BD724A" w:rsidRDefault="00BD724A" w:rsidP="00BD724A">
      <w:pPr>
        <w:pStyle w:val="PreformattedText"/>
        <w:rPr>
          <w:rFonts w:hint="eastAsia"/>
        </w:rPr>
      </w:pPr>
      <w:r>
        <w:t xml:space="preserve">  }</w:t>
      </w:r>
    </w:p>
    <w:p w14:paraId="54797D7D" w14:textId="4F2C1349" w:rsidR="00BD724A" w:rsidRDefault="00BD724A" w:rsidP="00BD724A">
      <w:pPr>
        <w:pStyle w:val="PreformattedText"/>
        <w:rPr>
          <w:rFonts w:hint="eastAsia"/>
        </w:rPr>
      </w:pPr>
      <w:r>
        <w:t>});</w:t>
      </w:r>
    </w:p>
    <w:p w14:paraId="6D7F0D3D" w14:textId="77777777" w:rsidR="00BD724A" w:rsidRDefault="00BD724A" w:rsidP="00BD724A">
      <w:pPr>
        <w:pStyle w:val="PreformattedText"/>
        <w:ind w:left="1440"/>
        <w:rPr>
          <w:rFonts w:hint="eastAsia"/>
        </w:rPr>
      </w:pPr>
    </w:p>
    <w:p w14:paraId="3AFE9F67" w14:textId="77777777" w:rsidR="00BD724A" w:rsidRDefault="00BD724A"/>
    <w:p w14:paraId="7AEDA175" w14:textId="7563FB58" w:rsidR="005F6D1B" w:rsidRDefault="00000000" w:rsidP="00BD724A">
      <w:pPr>
        <w:pStyle w:val="ListParagraph"/>
        <w:numPr>
          <w:ilvl w:val="0"/>
          <w:numId w:val="25"/>
        </w:numPr>
        <w:spacing w:after="120"/>
      </w:pPr>
      <w:r w:rsidRPr="002A1339">
        <w:t>Scalability and Room Management</w:t>
      </w:r>
      <w:r w:rsidR="00BD724A">
        <w:t xml:space="preserve"> - </w:t>
      </w:r>
      <w:r w:rsidR="00BD724A" w:rsidRPr="00BD724A">
        <w:t xml:space="preserve">As </w:t>
      </w:r>
      <w:r w:rsidR="00BD724A">
        <w:t>I had</w:t>
      </w:r>
      <w:r w:rsidR="00BD724A" w:rsidRPr="00BD724A">
        <w:t xml:space="preserve"> added more features, the </w:t>
      </w:r>
      <w:proofErr w:type="spellStart"/>
      <w:r w:rsidR="00BD724A" w:rsidRPr="00BD724A">
        <w:t>GameRoom</w:t>
      </w:r>
      <w:proofErr w:type="spellEnd"/>
      <w:r w:rsidR="00BD724A" w:rsidRPr="00BD724A">
        <w:t xml:space="preserve"> class became unwieldy. </w:t>
      </w:r>
      <w:r w:rsidR="00BD724A">
        <w:t>I</w:t>
      </w:r>
      <w:r w:rsidR="00BD724A" w:rsidRPr="00BD724A">
        <w:t xml:space="preserve"> refactored it to use a command pattern, separating different game actions into their own handler classes. This not only improved code organization but also made it easier to add new features and debug existing ones.</w:t>
      </w:r>
    </w:p>
    <w:p w14:paraId="789078D2" w14:textId="77777777" w:rsidR="00BD724A" w:rsidRDefault="00BD724A" w:rsidP="00BD724A">
      <w:pPr>
        <w:pStyle w:val="ListParagraph"/>
        <w:spacing w:after="120"/>
      </w:pPr>
    </w:p>
    <w:p w14:paraId="5740C6B8" w14:textId="3D764863" w:rsidR="00BD724A" w:rsidRPr="00BD724A" w:rsidRDefault="00000000" w:rsidP="002911B2">
      <w:pPr>
        <w:pStyle w:val="ListParagraph"/>
        <w:numPr>
          <w:ilvl w:val="0"/>
          <w:numId w:val="25"/>
        </w:numPr>
        <w:spacing w:before="100" w:beforeAutospacing="1"/>
      </w:pPr>
      <w:r w:rsidRPr="002A1339">
        <w:t>Concurrency and Race Conditions</w:t>
      </w:r>
      <w:r w:rsidR="00BD724A">
        <w:t xml:space="preserve"> </w:t>
      </w:r>
      <w:r w:rsidR="002911B2">
        <w:t>–</w:t>
      </w:r>
      <w:r w:rsidR="00BD724A" w:rsidRPr="00BD724A">
        <w:rPr>
          <w:rFonts w:ascii="Liberation Mono" w:eastAsia="NSimSun" w:hAnsi="Liberation Mono" w:cs="Liberation Mono"/>
          <w:sz w:val="20"/>
          <w:szCs w:val="20"/>
          <w:lang w:eastAsia="zh-CN" w:bidi="hi-IN"/>
        </w:rPr>
        <w:t xml:space="preserve"> </w:t>
      </w:r>
      <w:r w:rsidR="002911B2">
        <w:t>I had</w:t>
      </w:r>
      <w:r w:rsidR="00BD724A" w:rsidRPr="00BD724A">
        <w:t xml:space="preserve"> encountered issues with concurrent modifications to the game state, particularly when multiple players performed actions simultaneously. To address this, </w:t>
      </w:r>
      <w:r w:rsidR="002911B2">
        <w:t>I</w:t>
      </w:r>
      <w:r w:rsidR="00BD724A" w:rsidRPr="00BD724A">
        <w:t xml:space="preserve"> implemented a queue-based action processing system, ensuring that actions are processed in the order they are received, maintaining game state consistency.</w:t>
      </w:r>
    </w:p>
    <w:p w14:paraId="0957EF88" w14:textId="6B146F36" w:rsidR="005F6D1B" w:rsidRPr="002A1339" w:rsidRDefault="005F6D1B" w:rsidP="00BD724A">
      <w:pPr>
        <w:pStyle w:val="ListParagraph"/>
      </w:pPr>
    </w:p>
    <w:p w14:paraId="0D8CE8C9" w14:textId="77EA935A" w:rsidR="005F6D1B" w:rsidRPr="002A1339" w:rsidRDefault="00000000" w:rsidP="00BD724A">
      <w:pPr>
        <w:pStyle w:val="ListParagraph"/>
        <w:numPr>
          <w:ilvl w:val="0"/>
          <w:numId w:val="25"/>
        </w:numPr>
      </w:pPr>
      <w:r w:rsidRPr="002A1339">
        <w:t>Error Handling and Logging</w:t>
      </w:r>
      <w:r w:rsidR="00BD724A">
        <w:t xml:space="preserve"> - </w:t>
      </w:r>
      <w:r w:rsidR="00BD724A" w:rsidRPr="00BD724A">
        <w:t xml:space="preserve">Initially, error handling was minimal, making it difficult to diagnose issues in production. </w:t>
      </w:r>
      <w:r w:rsidR="002911B2">
        <w:t>I</w:t>
      </w:r>
      <w:r w:rsidR="00BD724A" w:rsidRPr="00BD724A">
        <w:t xml:space="preserve"> implemented a comprehensive error handling and logging system, using a combination of try-catch blocks and a custom logger that could be easily configured for different environments</w:t>
      </w:r>
    </w:p>
    <w:p w14:paraId="1F54B36B" w14:textId="09A74E07" w:rsidR="002911B2" w:rsidRPr="002A1339" w:rsidRDefault="002911B2" w:rsidP="002911B2">
      <w:r>
        <w:t xml:space="preserve">  2.</w:t>
      </w:r>
      <w:r>
        <w:tab/>
        <w:t xml:space="preserve">Frontend </w:t>
      </w:r>
      <w:r w:rsidRPr="002A1339">
        <w:t>Thought Process:</w:t>
      </w:r>
    </w:p>
    <w:p w14:paraId="17936E03" w14:textId="784ADA4F" w:rsidR="005F6D1B" w:rsidRDefault="00000000" w:rsidP="002911B2">
      <w:pPr>
        <w:pStyle w:val="ListParagraph"/>
        <w:numPr>
          <w:ilvl w:val="0"/>
          <w:numId w:val="26"/>
        </w:numPr>
      </w:pPr>
      <w:r w:rsidRPr="002A1339">
        <w:t>3D Rendering Performance</w:t>
      </w:r>
      <w:r w:rsidR="002911B2">
        <w:t xml:space="preserve"> - Our initial implementation rendered all shapes at full detail, causing performance issues as the number of shapes increased. </w:t>
      </w:r>
      <w:r w:rsidR="00891D1B">
        <w:t>I had</w:t>
      </w:r>
      <w:r w:rsidR="002911B2">
        <w:t xml:space="preserve"> implemented a level-of-detail (LOD) system, reducing the complexity of shapes based on their distance from the camera. This significantly improved frame rates, especially on lower-end devices</w:t>
      </w:r>
    </w:p>
    <w:p w14:paraId="0CE2256B" w14:textId="77777777" w:rsidR="002911B2" w:rsidRPr="002A1339" w:rsidRDefault="002911B2" w:rsidP="002911B2">
      <w:pPr>
        <w:pStyle w:val="ListParagraph"/>
      </w:pPr>
    </w:p>
    <w:p w14:paraId="22320B92" w14:textId="021D8769" w:rsidR="002911B2" w:rsidRPr="002911B2" w:rsidRDefault="00000000" w:rsidP="002911B2">
      <w:pPr>
        <w:pStyle w:val="ListParagraph"/>
        <w:numPr>
          <w:ilvl w:val="0"/>
          <w:numId w:val="26"/>
        </w:numPr>
      </w:pPr>
      <w:r w:rsidRPr="002A1339">
        <w:t>2D to 3D Conversion Accuracy</w:t>
      </w:r>
      <w:r w:rsidR="002911B2">
        <w:t xml:space="preserve">- </w:t>
      </w:r>
      <w:r w:rsidR="002911B2" w:rsidRPr="002911B2">
        <w:t xml:space="preserve">Converting 2D drawn shapes into 3D objects initially resulted in distorted or inaccurate representations. </w:t>
      </w:r>
      <w:r w:rsidR="002911B2">
        <w:t>I tried to</w:t>
      </w:r>
      <w:r w:rsidR="002911B2" w:rsidRPr="002911B2">
        <w:t xml:space="preserve"> develop a custom algorithm that uses the 2D points to create a properly scaled and oriented 3D shape, ensuring that the extruded object closely matches the user's 2D drawing.</w:t>
      </w:r>
    </w:p>
    <w:p w14:paraId="0DF01587" w14:textId="74F2B48E" w:rsidR="005F6D1B" w:rsidRPr="002A1339" w:rsidRDefault="005F6D1B"/>
    <w:p w14:paraId="4CE0CBEC" w14:textId="72D847B7" w:rsidR="002911B2" w:rsidRDefault="00000000" w:rsidP="002911B2">
      <w:pPr>
        <w:pStyle w:val="ListParagraph"/>
        <w:numPr>
          <w:ilvl w:val="0"/>
          <w:numId w:val="26"/>
        </w:numPr>
      </w:pPr>
      <w:r w:rsidRPr="002A1339">
        <w:t>UI Responsiveness and State Management</w:t>
      </w:r>
      <w:r w:rsidR="002911B2">
        <w:t xml:space="preserve"> - </w:t>
      </w:r>
      <w:r w:rsidR="002911B2" w:rsidRPr="002911B2">
        <w:t xml:space="preserve">As the application grew more complex, managing state across components became challenging, leading to inconsistencies and performance issues. </w:t>
      </w:r>
      <w:r w:rsidR="002911B2">
        <w:t>I tried to</w:t>
      </w:r>
      <w:r w:rsidR="002911B2" w:rsidRPr="002911B2">
        <w:t xml:space="preserve"> addressed this by implementing a centralized state management system using </w:t>
      </w:r>
      <w:proofErr w:type="spellStart"/>
      <w:r w:rsidR="002911B2" w:rsidRPr="002911B2">
        <w:t>NgRx</w:t>
      </w:r>
      <w:proofErr w:type="spellEnd"/>
      <w:r w:rsidR="002911B2" w:rsidRPr="002911B2">
        <w:t>, which improved data flow and made the application more predictable and easier to debug.</w:t>
      </w:r>
    </w:p>
    <w:p w14:paraId="66FBF719" w14:textId="77777777" w:rsidR="002911B2" w:rsidRDefault="002911B2" w:rsidP="002911B2">
      <w:pPr>
        <w:pStyle w:val="ListParagraph"/>
      </w:pPr>
    </w:p>
    <w:p w14:paraId="0C0F13FF" w14:textId="3F737E42" w:rsidR="002911B2" w:rsidRPr="002911B2" w:rsidRDefault="00000000" w:rsidP="002911B2">
      <w:pPr>
        <w:pStyle w:val="ListParagraph"/>
        <w:numPr>
          <w:ilvl w:val="0"/>
          <w:numId w:val="26"/>
        </w:numPr>
      </w:pPr>
      <w:r w:rsidRPr="002A1339">
        <w:t>Cross-browser Compatibility</w:t>
      </w:r>
      <w:r w:rsidR="002911B2">
        <w:t xml:space="preserve"> – I had</w:t>
      </w:r>
      <w:r w:rsidR="002911B2" w:rsidRPr="002911B2">
        <w:t xml:space="preserve"> encountered significant rendering differences across browsers, particularly with complex shapes. To address this, </w:t>
      </w:r>
      <w:r w:rsidR="002911B2">
        <w:t>I</w:t>
      </w:r>
      <w:r w:rsidR="002911B2" w:rsidRPr="002911B2">
        <w:t xml:space="preserve"> implemented a series of feature detection checks and fallback rendering methods</w:t>
      </w:r>
    </w:p>
    <w:p w14:paraId="33C62600" w14:textId="51E9EF8B" w:rsidR="002911B2" w:rsidRDefault="002911B2">
      <w:r>
        <w:br w:type="page"/>
      </w:r>
    </w:p>
    <w:p w14:paraId="16978F80" w14:textId="77777777" w:rsidR="005F6D1B" w:rsidRPr="002A1339" w:rsidRDefault="005F6D1B" w:rsidP="002911B2">
      <w:pPr>
        <w:ind w:left="360"/>
      </w:pPr>
    </w:p>
    <w:p w14:paraId="53AC9F5F" w14:textId="77777777" w:rsidR="005F6D1B" w:rsidRPr="002A1339" w:rsidRDefault="00000000">
      <w:pPr>
        <w:pStyle w:val="Heading2"/>
        <w:rPr>
          <w:rFonts w:asciiTheme="minorHAnsi" w:hAnsiTheme="minorHAnsi"/>
        </w:rPr>
      </w:pPr>
      <w:r w:rsidRPr="002A1339">
        <w:rPr>
          <w:rFonts w:asciiTheme="minorHAnsi" w:hAnsiTheme="minorHAnsi"/>
        </w:rPr>
        <w:t>5. Results and Screenshots</w:t>
      </w:r>
    </w:p>
    <w:p w14:paraId="206AE365" w14:textId="77777777" w:rsidR="005F6D1B" w:rsidRPr="002A1339" w:rsidRDefault="00000000">
      <w:r w:rsidRPr="002A1339">
        <w:t>Achievements:</w:t>
      </w:r>
    </w:p>
    <w:p w14:paraId="513213E3" w14:textId="4B44CFBE" w:rsidR="005F6D1B" w:rsidRDefault="00000000">
      <w:r w:rsidRPr="002A1339">
        <w:t>- Successfully implemented an intuitive 2D shape drawing interface</w:t>
      </w:r>
      <w:r w:rsidR="002911B2">
        <w:t xml:space="preserve"> and </w:t>
      </w:r>
      <w:proofErr w:type="gramStart"/>
      <w:r w:rsidRPr="002A1339">
        <w:t>Achieved</w:t>
      </w:r>
      <w:proofErr w:type="gramEnd"/>
      <w:r w:rsidRPr="002A1339">
        <w:t xml:space="preserve"> smooth and accurate 3D extrusion of drawn shapes.</w:t>
      </w:r>
    </w:p>
    <w:p w14:paraId="750200C0" w14:textId="767075E2" w:rsidR="002911B2" w:rsidRPr="002A1339" w:rsidRDefault="002911B2">
      <w:r w:rsidRPr="002911B2">
        <w:rPr>
          <w:noProof/>
        </w:rPr>
        <w:drawing>
          <wp:inline distT="0" distB="0" distL="0" distR="0" wp14:anchorId="53674C45" wp14:editId="4339BA96">
            <wp:extent cx="5570220" cy="3240011"/>
            <wp:effectExtent l="0" t="0" r="0" b="0"/>
            <wp:docPr id="137982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2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80" cy="3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C588" w14:textId="77777777" w:rsidR="005F6D1B" w:rsidRPr="002A1339" w:rsidRDefault="00000000">
      <w:r w:rsidRPr="002A1339">
        <w:t>- Established a foundation for multiplayer interaction.</w:t>
      </w:r>
    </w:p>
    <w:p w14:paraId="5573B29E" w14:textId="474E1DD3" w:rsidR="005F6D1B" w:rsidRPr="002A1339" w:rsidRDefault="002911B2">
      <w:r w:rsidRPr="002911B2">
        <w:rPr>
          <w:noProof/>
        </w:rPr>
        <w:drawing>
          <wp:inline distT="0" distB="0" distL="0" distR="0" wp14:anchorId="1ADB0697" wp14:editId="66946246">
            <wp:extent cx="4747260" cy="3810000"/>
            <wp:effectExtent l="0" t="0" r="0" b="0"/>
            <wp:docPr id="49904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42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4" cy="3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D1B" w:rsidRPr="002A1339" w:rsidSect="002A13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C20A9"/>
    <w:multiLevelType w:val="hybridMultilevel"/>
    <w:tmpl w:val="FC96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B05BB"/>
    <w:multiLevelType w:val="hybridMultilevel"/>
    <w:tmpl w:val="2698FBB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518CA"/>
    <w:multiLevelType w:val="hybridMultilevel"/>
    <w:tmpl w:val="D7EC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65DAD"/>
    <w:multiLevelType w:val="hybridMultilevel"/>
    <w:tmpl w:val="0C5A3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C1037"/>
    <w:multiLevelType w:val="hybridMultilevel"/>
    <w:tmpl w:val="D0D6502C"/>
    <w:lvl w:ilvl="0" w:tplc="5952F4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A26CD"/>
    <w:multiLevelType w:val="hybridMultilevel"/>
    <w:tmpl w:val="69A8DFB4"/>
    <w:lvl w:ilvl="0" w:tplc="A7E8E7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539B4"/>
    <w:multiLevelType w:val="hybridMultilevel"/>
    <w:tmpl w:val="4CFCE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3AE9"/>
    <w:multiLevelType w:val="hybridMultilevel"/>
    <w:tmpl w:val="9538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F05C2"/>
    <w:multiLevelType w:val="hybridMultilevel"/>
    <w:tmpl w:val="767E2D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31180"/>
    <w:multiLevelType w:val="hybridMultilevel"/>
    <w:tmpl w:val="2BCEC6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CE4B8F"/>
    <w:multiLevelType w:val="hybridMultilevel"/>
    <w:tmpl w:val="EE98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B5025"/>
    <w:multiLevelType w:val="hybridMultilevel"/>
    <w:tmpl w:val="140C6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2395"/>
    <w:multiLevelType w:val="hybridMultilevel"/>
    <w:tmpl w:val="90707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96292"/>
    <w:multiLevelType w:val="hybridMultilevel"/>
    <w:tmpl w:val="988CB378"/>
    <w:lvl w:ilvl="0" w:tplc="CFAA4E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0E5B"/>
    <w:multiLevelType w:val="hybridMultilevel"/>
    <w:tmpl w:val="CEA2A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4640E"/>
    <w:multiLevelType w:val="hybridMultilevel"/>
    <w:tmpl w:val="8AEC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F565C"/>
    <w:multiLevelType w:val="hybridMultilevel"/>
    <w:tmpl w:val="4F38A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EC87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9967">
    <w:abstractNumId w:val="8"/>
  </w:num>
  <w:num w:numId="2" w16cid:durableId="493647370">
    <w:abstractNumId w:val="6"/>
  </w:num>
  <w:num w:numId="3" w16cid:durableId="1651591242">
    <w:abstractNumId w:val="5"/>
  </w:num>
  <w:num w:numId="4" w16cid:durableId="284233693">
    <w:abstractNumId w:val="4"/>
  </w:num>
  <w:num w:numId="5" w16cid:durableId="73478368">
    <w:abstractNumId w:val="7"/>
  </w:num>
  <w:num w:numId="6" w16cid:durableId="205869514">
    <w:abstractNumId w:val="3"/>
  </w:num>
  <w:num w:numId="7" w16cid:durableId="710156391">
    <w:abstractNumId w:val="2"/>
  </w:num>
  <w:num w:numId="8" w16cid:durableId="32728738">
    <w:abstractNumId w:val="1"/>
  </w:num>
  <w:num w:numId="9" w16cid:durableId="1757898822">
    <w:abstractNumId w:val="0"/>
  </w:num>
  <w:num w:numId="10" w16cid:durableId="1885750310">
    <w:abstractNumId w:val="16"/>
  </w:num>
  <w:num w:numId="11" w16cid:durableId="1095437868">
    <w:abstractNumId w:val="14"/>
  </w:num>
  <w:num w:numId="12" w16cid:durableId="1580364416">
    <w:abstractNumId w:val="25"/>
  </w:num>
  <w:num w:numId="13" w16cid:durableId="1144926095">
    <w:abstractNumId w:val="12"/>
  </w:num>
  <w:num w:numId="14" w16cid:durableId="940914380">
    <w:abstractNumId w:val="22"/>
  </w:num>
  <w:num w:numId="15" w16cid:durableId="1177385711">
    <w:abstractNumId w:val="11"/>
  </w:num>
  <w:num w:numId="16" w16cid:durableId="837119222">
    <w:abstractNumId w:val="23"/>
  </w:num>
  <w:num w:numId="17" w16cid:durableId="573511302">
    <w:abstractNumId w:val="18"/>
  </w:num>
  <w:num w:numId="18" w16cid:durableId="1320235117">
    <w:abstractNumId w:val="20"/>
  </w:num>
  <w:num w:numId="19" w16cid:durableId="126244145">
    <w:abstractNumId w:val="24"/>
  </w:num>
  <w:num w:numId="20" w16cid:durableId="510143004">
    <w:abstractNumId w:val="17"/>
  </w:num>
  <w:num w:numId="21" w16cid:durableId="1346438187">
    <w:abstractNumId w:val="15"/>
  </w:num>
  <w:num w:numId="22" w16cid:durableId="2050062415">
    <w:abstractNumId w:val="19"/>
  </w:num>
  <w:num w:numId="23" w16cid:durableId="1899823121">
    <w:abstractNumId w:val="13"/>
  </w:num>
  <w:num w:numId="24" w16cid:durableId="1641958788">
    <w:abstractNumId w:val="9"/>
  </w:num>
  <w:num w:numId="25" w16cid:durableId="603921489">
    <w:abstractNumId w:val="10"/>
  </w:num>
  <w:num w:numId="26" w16cid:durableId="10795193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61D"/>
    <w:rsid w:val="002911B2"/>
    <w:rsid w:val="0029639D"/>
    <w:rsid w:val="002A1339"/>
    <w:rsid w:val="00326F90"/>
    <w:rsid w:val="005F6D1B"/>
    <w:rsid w:val="00891D1B"/>
    <w:rsid w:val="00912C23"/>
    <w:rsid w:val="00AA1D8D"/>
    <w:rsid w:val="00B47730"/>
    <w:rsid w:val="00BD72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B4B7C"/>
  <w14:defaultImageDpi w14:val="300"/>
  <w15:docId w15:val="{9A95B873-6C53-4C45-95BD-F130046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eformattedText">
    <w:name w:val="Preformatted Text"/>
    <w:basedOn w:val="Normal"/>
    <w:qFormat/>
    <w:rsid w:val="002A1339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sahsranshu singh</cp:lastModifiedBy>
  <cp:revision>3</cp:revision>
  <dcterms:created xsi:type="dcterms:W3CDTF">2013-12-23T23:15:00Z</dcterms:created>
  <dcterms:modified xsi:type="dcterms:W3CDTF">2024-10-19T18:21:00Z</dcterms:modified>
  <cp:category/>
</cp:coreProperties>
</file>